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A4FE6" w14:textId="08CF579D" w:rsidR="009E5A24" w:rsidRPr="009E5A24" w:rsidRDefault="009E5A24" w:rsidP="00A27CC6">
      <w:pPr>
        <w:pStyle w:val="Heading1"/>
      </w:pPr>
      <w:r>
        <w:t>Final Report</w:t>
      </w:r>
      <w:r w:rsidR="00717D3C">
        <w:t xml:space="preserve"> </w:t>
      </w:r>
    </w:p>
    <w:p w14:paraId="54483A35" w14:textId="013ED8B7" w:rsidR="001B76A2" w:rsidRPr="001B76A2" w:rsidRDefault="005605CE" w:rsidP="001B76A2">
      <w:pPr>
        <w:rPr>
          <w:b/>
          <w:bCs/>
        </w:rPr>
      </w:pPr>
      <w:r>
        <w:rPr>
          <w:b/>
          <w:bCs/>
        </w:rPr>
        <w:t>Adapting music to dramatic scenes in movies</w:t>
      </w:r>
      <w:r w:rsidR="00631831">
        <w:rPr>
          <w:b/>
          <w:bCs/>
        </w:rPr>
        <w:t xml:space="preserve"> - Drama</w:t>
      </w:r>
      <w:r w:rsidR="00166686">
        <w:rPr>
          <w:b/>
          <w:bCs/>
        </w:rPr>
        <w:t xml:space="preserve"> </w:t>
      </w:r>
      <w:r w:rsidR="00631831">
        <w:rPr>
          <w:b/>
          <w:bCs/>
        </w:rPr>
        <w:t>Tune</w:t>
      </w:r>
    </w:p>
    <w:p w14:paraId="71EDE329" w14:textId="40DD5AFA" w:rsidR="001B76A2" w:rsidRPr="001B76A2" w:rsidRDefault="001B76A2" w:rsidP="001B76A2">
      <w:pPr>
        <w:rPr>
          <w:b/>
          <w:bCs/>
        </w:rPr>
      </w:pPr>
      <w:r w:rsidRPr="001B76A2">
        <w:rPr>
          <w:b/>
          <w:bCs/>
        </w:rPr>
        <w:t xml:space="preserve">Author: </w:t>
      </w:r>
      <w:r w:rsidR="005605CE">
        <w:rPr>
          <w:b/>
          <w:bCs/>
        </w:rPr>
        <w:t>Kim Tsadok</w:t>
      </w:r>
      <w:r w:rsidRPr="001B76A2">
        <w:rPr>
          <w:b/>
          <w:bCs/>
        </w:rPr>
        <w:br/>
        <w:t xml:space="preserve">Supervisor: Dr. </w:t>
      </w:r>
      <w:r w:rsidR="005605CE">
        <w:rPr>
          <w:b/>
          <w:bCs/>
        </w:rPr>
        <w:t>Sharon</w:t>
      </w:r>
      <w:r w:rsidR="00F85E35">
        <w:rPr>
          <w:b/>
          <w:bCs/>
        </w:rPr>
        <w:t xml:space="preserve"> </w:t>
      </w:r>
      <w:r w:rsidR="009D7875">
        <w:rPr>
          <w:b/>
          <w:bCs/>
        </w:rPr>
        <w:t>Yalov</w:t>
      </w:r>
      <w:r w:rsidR="00736E4C">
        <w:rPr>
          <w:b/>
          <w:bCs/>
        </w:rPr>
        <w:t>-</w:t>
      </w:r>
      <w:r w:rsidR="009D7875">
        <w:rPr>
          <w:b/>
          <w:bCs/>
        </w:rPr>
        <w:t>Handzel</w:t>
      </w:r>
      <w:r w:rsidRPr="001B76A2">
        <w:rPr>
          <w:b/>
          <w:bCs/>
        </w:rPr>
        <w:br/>
        <w:t xml:space="preserve">Institution: Department of Computer Science and </w:t>
      </w:r>
      <w:r w:rsidR="005605CE">
        <w:rPr>
          <w:b/>
          <w:bCs/>
        </w:rPr>
        <w:t>Software Engineering,</w:t>
      </w:r>
      <w:r w:rsidR="0065259C">
        <w:rPr>
          <w:b/>
          <w:bCs/>
        </w:rPr>
        <w:br/>
      </w:r>
      <w:r w:rsidR="005605CE">
        <w:rPr>
          <w:b/>
          <w:bCs/>
        </w:rPr>
        <w:t xml:space="preserve"> Afeka College of Engineering</w:t>
      </w:r>
      <w:r w:rsidRPr="001B76A2">
        <w:rPr>
          <w:b/>
          <w:bCs/>
        </w:rPr>
        <w:br/>
        <w:t xml:space="preserve">Date: </w:t>
      </w:r>
      <w:r w:rsidR="005605CE">
        <w:rPr>
          <w:b/>
          <w:bCs/>
        </w:rPr>
        <w:t>June 2025</w:t>
      </w:r>
    </w:p>
    <w:p w14:paraId="0AE1490C" w14:textId="00DC8327" w:rsidR="006D2327" w:rsidRPr="006D2327" w:rsidRDefault="001B76A2" w:rsidP="006D2327">
      <w:pPr>
        <w:rPr>
          <w:b/>
          <w:bCs/>
        </w:rPr>
      </w:pPr>
      <w:r w:rsidRPr="001B76A2">
        <w:rPr>
          <w:b/>
          <w:bCs/>
        </w:rPr>
        <w:t>Abstract</w:t>
      </w:r>
    </w:p>
    <w:p w14:paraId="60C34D46" w14:textId="7B06455F" w:rsidR="006D2327" w:rsidRPr="001B76A2" w:rsidRDefault="006D2327" w:rsidP="006D2327">
      <w:r w:rsidRPr="00E35096">
        <w:t xml:space="preserve">Artificial Intelligence (AI) has revolutionized various creative domains, including music recommendation and film production. The integration of machine learning techniques in analyzing multimedia content has gained significant traction in recent years. </w:t>
      </w:r>
      <w:r>
        <w:br/>
        <w:t>The issue today for the relevant (Movie industry) crowd, is that there isn’t a sufficient platform that is free of charge, to help them concise final/semi-final scenes with dramatic scores or music tracks that matches to the dominant emotion in the clips.</w:t>
      </w:r>
      <w:r>
        <w:br/>
        <w:t>This project aims to help Movie makers, Theatre students, and script makers, all in the relevant industry alike, to match appropriate music, especially dramatic music to selected scenes from movies, shows, theatrics etc.</w:t>
      </w:r>
      <w:r>
        <w:br/>
        <w:t>We collected databases of various dramatic scores, and short scenes, preprocessed them, normalized the scores and used various techniques to identify the emotions from the clips, in order to best match the music score to the scene.</w:t>
      </w:r>
      <w:r>
        <w:br/>
        <w:t>We used Random Forest classifier model for this project, in order to analyze and perform the matching algorithm.</w:t>
      </w:r>
    </w:p>
    <w:p w14:paraId="4A7D8D5D" w14:textId="77777777" w:rsidR="001B76A2" w:rsidRPr="001B76A2" w:rsidRDefault="001B76A2" w:rsidP="001B76A2">
      <w:pPr>
        <w:rPr>
          <w:b/>
          <w:bCs/>
        </w:rPr>
      </w:pPr>
      <w:r w:rsidRPr="001B76A2">
        <w:rPr>
          <w:b/>
          <w:bCs/>
        </w:rPr>
        <w:t>Table of Contents</w:t>
      </w:r>
    </w:p>
    <w:p w14:paraId="4DA50612" w14:textId="688D0A1B" w:rsidR="001B76A2" w:rsidRPr="001B76A2" w:rsidRDefault="001B76A2" w:rsidP="007C0E56">
      <w:pPr>
        <w:numPr>
          <w:ilvl w:val="0"/>
          <w:numId w:val="8"/>
        </w:numPr>
      </w:pPr>
      <w:r w:rsidRPr="001B76A2">
        <w:t>Introduction</w:t>
      </w:r>
      <w:r w:rsidR="00AF6CBA">
        <w:t>……………………………………………………………………………………………………...2-3</w:t>
      </w:r>
    </w:p>
    <w:p w14:paraId="4EE6BFD9" w14:textId="5C0007E5" w:rsidR="001B76A2" w:rsidRPr="001B76A2" w:rsidRDefault="001B76A2" w:rsidP="007C0E56">
      <w:pPr>
        <w:numPr>
          <w:ilvl w:val="0"/>
          <w:numId w:val="8"/>
        </w:numPr>
      </w:pPr>
      <w:r w:rsidRPr="001B76A2">
        <w:t>Background and Related Work</w:t>
      </w:r>
      <w:r w:rsidR="00AF6CBA">
        <w:t>……………………………………….………………………………</w:t>
      </w:r>
      <w:r w:rsidR="00796B59">
        <w:t>….</w:t>
      </w:r>
      <w:r w:rsidR="00AF6CBA">
        <w:t>4-5</w:t>
      </w:r>
    </w:p>
    <w:p w14:paraId="055AC379" w14:textId="666CCD24" w:rsidR="001B76A2" w:rsidRPr="001B76A2" w:rsidRDefault="001B76A2" w:rsidP="007C0E56">
      <w:pPr>
        <w:numPr>
          <w:ilvl w:val="0"/>
          <w:numId w:val="8"/>
        </w:numPr>
      </w:pPr>
      <w:r w:rsidRPr="001B76A2">
        <w:t>Methods and System Design</w:t>
      </w:r>
      <w:r w:rsidR="00AF6CBA">
        <w:t>………………………………………………………………….……</w:t>
      </w:r>
      <w:r w:rsidR="00D61C2C">
        <w:t>...</w:t>
      </w:r>
      <w:r w:rsidR="00AF6CBA">
        <w:t>……6-9</w:t>
      </w:r>
    </w:p>
    <w:p w14:paraId="0BE74B37" w14:textId="39515247" w:rsidR="00A27CC6" w:rsidRPr="001B76A2" w:rsidRDefault="00A27CC6" w:rsidP="007C0E56">
      <w:pPr>
        <w:numPr>
          <w:ilvl w:val="0"/>
          <w:numId w:val="8"/>
        </w:numPr>
      </w:pPr>
      <w:r>
        <w:t>Methodology</w:t>
      </w:r>
      <w:r w:rsidR="00AF6CBA">
        <w:t>………………………………………………………………………………………</w:t>
      </w:r>
      <w:r w:rsidR="00D61C2C">
        <w:t>…</w:t>
      </w:r>
      <w:r w:rsidR="00AF6CBA">
        <w:t>……….10-16</w:t>
      </w:r>
    </w:p>
    <w:p w14:paraId="0609B20E" w14:textId="7B04FE4B" w:rsidR="001B76A2" w:rsidRPr="001B76A2" w:rsidRDefault="001B76A2" w:rsidP="007C0E56">
      <w:pPr>
        <w:numPr>
          <w:ilvl w:val="0"/>
          <w:numId w:val="8"/>
        </w:numPr>
      </w:pPr>
      <w:r w:rsidRPr="001B76A2">
        <w:t>Implementation</w:t>
      </w:r>
      <w:r w:rsidR="00AF6CBA">
        <w:t>…………………………………………………………………………………………</w:t>
      </w:r>
      <w:r w:rsidR="002333F1">
        <w:t>….</w:t>
      </w:r>
      <w:r w:rsidR="00AF6CBA">
        <w:t>17-19</w:t>
      </w:r>
    </w:p>
    <w:p w14:paraId="3D00864C" w14:textId="6136DC6A" w:rsidR="001B76A2" w:rsidRPr="001B76A2" w:rsidRDefault="001B76A2" w:rsidP="007C0E56">
      <w:pPr>
        <w:numPr>
          <w:ilvl w:val="0"/>
          <w:numId w:val="8"/>
        </w:numPr>
      </w:pPr>
      <w:r w:rsidRPr="001B76A2">
        <w:t>Experiments and Results</w:t>
      </w:r>
      <w:r w:rsidR="00AF6CBA">
        <w:t>…………………………………………………………………………</w:t>
      </w:r>
      <w:r w:rsidR="00D61C2C">
        <w:t>..</w:t>
      </w:r>
      <w:r w:rsidR="00AF6CBA">
        <w:t>…...20-23</w:t>
      </w:r>
    </w:p>
    <w:p w14:paraId="582CE8D3" w14:textId="2B4D44E3" w:rsidR="001B76A2" w:rsidRPr="001B76A2" w:rsidRDefault="001B76A2" w:rsidP="007C0E56">
      <w:pPr>
        <w:numPr>
          <w:ilvl w:val="0"/>
          <w:numId w:val="8"/>
        </w:numPr>
      </w:pPr>
      <w:r w:rsidRPr="001B76A2">
        <w:t>Discussion</w:t>
      </w:r>
      <w:r w:rsidR="00AF6CBA">
        <w:t>………………………………………………………………………………………………………</w:t>
      </w:r>
      <w:r w:rsidR="002333F1">
        <w:t>….</w:t>
      </w:r>
      <w:r w:rsidR="00AF6CBA">
        <w:t>23</w:t>
      </w:r>
    </w:p>
    <w:p w14:paraId="4DECD0FA" w14:textId="2D7EC1D0" w:rsidR="001B76A2" w:rsidRPr="001B76A2" w:rsidRDefault="001B76A2" w:rsidP="007C0E56">
      <w:pPr>
        <w:numPr>
          <w:ilvl w:val="0"/>
          <w:numId w:val="8"/>
        </w:numPr>
      </w:pPr>
      <w:r w:rsidRPr="001B76A2">
        <w:t>Conclusion and Future Work</w:t>
      </w:r>
      <w:r w:rsidR="00AF6CBA">
        <w:t>…………………………………………………………………………</w:t>
      </w:r>
      <w:r w:rsidR="00D61C2C">
        <w:t>….</w:t>
      </w:r>
      <w:r w:rsidR="00AF6CBA">
        <w:t>…24</w:t>
      </w:r>
    </w:p>
    <w:p w14:paraId="2555CC63" w14:textId="7ECC4CEA" w:rsidR="006D2327" w:rsidRPr="001B76A2" w:rsidRDefault="001B76A2" w:rsidP="007C0E56">
      <w:pPr>
        <w:numPr>
          <w:ilvl w:val="0"/>
          <w:numId w:val="8"/>
        </w:numPr>
      </w:pPr>
      <w:r w:rsidRPr="001B76A2">
        <w:t>References</w:t>
      </w:r>
      <w:r w:rsidR="00AF6CBA">
        <w:t>……………………………………………………………………………………………………</w:t>
      </w:r>
      <w:r w:rsidR="00D61C2C">
        <w:t>….</w:t>
      </w:r>
      <w:r w:rsidR="00AF6CBA">
        <w:t>…25</w:t>
      </w:r>
      <w:r w:rsidR="006D2327">
        <w:br/>
      </w:r>
    </w:p>
    <w:p w14:paraId="379E5AAC" w14:textId="77777777" w:rsidR="001B76A2" w:rsidRPr="001B76A2" w:rsidRDefault="001B76A2" w:rsidP="001B76A2">
      <w:pPr>
        <w:rPr>
          <w:b/>
          <w:bCs/>
        </w:rPr>
      </w:pPr>
      <w:r w:rsidRPr="001B76A2">
        <w:rPr>
          <w:b/>
          <w:bCs/>
        </w:rPr>
        <w:t>1. Introduction</w:t>
      </w:r>
    </w:p>
    <w:p w14:paraId="51093CBE" w14:textId="0E23788D" w:rsidR="001B76A2" w:rsidRPr="001B76A2" w:rsidRDefault="001B76A2" w:rsidP="007C0E56">
      <w:pPr>
        <w:pStyle w:val="ListParagraph"/>
        <w:numPr>
          <w:ilvl w:val="0"/>
          <w:numId w:val="19"/>
        </w:numPr>
        <w:rPr>
          <w:b/>
          <w:bCs/>
        </w:rPr>
      </w:pPr>
      <w:r w:rsidRPr="001B76A2">
        <w:rPr>
          <w:b/>
          <w:bCs/>
        </w:rPr>
        <w:t>1.1 Motivation</w:t>
      </w:r>
    </w:p>
    <w:p w14:paraId="03C1AE48" w14:textId="2D05DEE1" w:rsidR="0055230D" w:rsidRPr="0055230D" w:rsidRDefault="0055230D" w:rsidP="0055230D">
      <w:r w:rsidRPr="0055230D">
        <w:rPr>
          <w:lang/>
        </w:rPr>
        <w:t>Our goal with this project is to develop an AI based system with Machine Learning that will analyse dramatic scenes and scenarios from movies, shows, etc.</w:t>
      </w:r>
      <w:r>
        <w:rPr>
          <w:lang/>
        </w:rPr>
        <w:br/>
      </w:r>
      <w:r w:rsidRPr="0055230D">
        <w:rPr>
          <w:lang/>
        </w:rPr>
        <w:t>This will cater a specific audio to enhance and further improve the emotional significance of the scene, to its needs</w:t>
      </w:r>
      <w:r>
        <w:rPr>
          <w:lang/>
        </w:rPr>
        <w:t>, thus further helping these students</w:t>
      </w:r>
      <w:r w:rsidR="004A6779">
        <w:t xml:space="preserve"> achieve an accessible platform for dramatic music scores to scene matching.</w:t>
      </w:r>
    </w:p>
    <w:p w14:paraId="53A35688" w14:textId="77777777" w:rsidR="001B76A2" w:rsidRPr="001B76A2" w:rsidRDefault="001B76A2" w:rsidP="007C0E56">
      <w:pPr>
        <w:pStyle w:val="ListParagraph"/>
        <w:numPr>
          <w:ilvl w:val="0"/>
          <w:numId w:val="19"/>
        </w:numPr>
        <w:rPr>
          <w:b/>
          <w:bCs/>
        </w:rPr>
      </w:pPr>
      <w:r w:rsidRPr="001B76A2">
        <w:rPr>
          <w:b/>
          <w:bCs/>
        </w:rPr>
        <w:t>1.2 Problem Statement</w:t>
      </w:r>
    </w:p>
    <w:p w14:paraId="3C3B74D3" w14:textId="4869C063" w:rsidR="001B76A2" w:rsidRPr="001B76A2" w:rsidRDefault="001B76A2" w:rsidP="001B76A2">
      <w:r w:rsidRPr="001B76A2">
        <w:t xml:space="preserve">Can we </w:t>
      </w:r>
      <w:r w:rsidR="004A6779">
        <w:t>match as accurately as possible, a dramatic music score to a short clip/scene given?</w:t>
      </w:r>
    </w:p>
    <w:p w14:paraId="4FFD9F30" w14:textId="77777777" w:rsidR="001B76A2" w:rsidRPr="001B76A2" w:rsidRDefault="001B76A2" w:rsidP="007C0E56">
      <w:pPr>
        <w:pStyle w:val="ListParagraph"/>
        <w:numPr>
          <w:ilvl w:val="0"/>
          <w:numId w:val="19"/>
        </w:numPr>
        <w:rPr>
          <w:b/>
          <w:bCs/>
        </w:rPr>
      </w:pPr>
      <w:r w:rsidRPr="001B76A2">
        <w:rPr>
          <w:b/>
          <w:bCs/>
        </w:rPr>
        <w:t>1.3 Project Goals</w:t>
      </w:r>
    </w:p>
    <w:p w14:paraId="4FD0DACA" w14:textId="51ECA78E" w:rsidR="001B76A2" w:rsidRPr="001B76A2" w:rsidRDefault="001B76A2" w:rsidP="007C0E56">
      <w:pPr>
        <w:pStyle w:val="ListParagraph"/>
        <w:numPr>
          <w:ilvl w:val="0"/>
          <w:numId w:val="20"/>
        </w:numPr>
      </w:pPr>
      <w:r w:rsidRPr="001B76A2">
        <w:t>C</w:t>
      </w:r>
      <w:r w:rsidR="00EB1C2C">
        <w:t>apture the emotional essence of a given scene to leverage our recommendation</w:t>
      </w:r>
    </w:p>
    <w:p w14:paraId="1A6655DF" w14:textId="35798F02" w:rsidR="001B76A2" w:rsidRPr="001B76A2" w:rsidRDefault="001B76A2" w:rsidP="007C0E56">
      <w:pPr>
        <w:pStyle w:val="ListParagraph"/>
        <w:numPr>
          <w:ilvl w:val="0"/>
          <w:numId w:val="20"/>
        </w:numPr>
      </w:pPr>
      <w:r w:rsidRPr="001B76A2">
        <w:t>Build and evaluate machine learning models for dropout prediction</w:t>
      </w:r>
    </w:p>
    <w:p w14:paraId="4EAD70AB" w14:textId="77777777" w:rsidR="000E4A03" w:rsidRDefault="00EB1C2C" w:rsidP="007C0E56">
      <w:pPr>
        <w:pStyle w:val="ListParagraph"/>
        <w:numPr>
          <w:ilvl w:val="0"/>
          <w:numId w:val="20"/>
        </w:numPr>
      </w:pPr>
      <w:r>
        <w:t>Recommend 3 optional music scores to choose from for user</w:t>
      </w:r>
      <w:r w:rsidR="000E4A03">
        <w:t>s.</w:t>
      </w:r>
    </w:p>
    <w:p w14:paraId="05B60CDA" w14:textId="2F89A5E1" w:rsidR="001B76A2" w:rsidRDefault="00EB1C2C" w:rsidP="007C0E56">
      <w:pPr>
        <w:pStyle w:val="ListParagraph"/>
        <w:numPr>
          <w:ilvl w:val="0"/>
          <w:numId w:val="20"/>
        </w:numPr>
      </w:pPr>
      <w:r>
        <w:t>Generate a final version of video/scene with the chosen music score</w:t>
      </w:r>
      <w:r w:rsidR="000E4A03">
        <w:t>.</w:t>
      </w:r>
    </w:p>
    <w:p w14:paraId="099B4D17" w14:textId="052A52E3" w:rsidR="00D27690" w:rsidRPr="00D27690" w:rsidRDefault="00D27690" w:rsidP="00D27690">
      <w:pPr>
        <w:rPr>
          <w:b/>
          <w:bCs/>
        </w:rPr>
      </w:pPr>
      <w:r w:rsidRPr="00D27690">
        <w:rPr>
          <w:b/>
          <w:bCs/>
        </w:rPr>
        <w:t>1.4 Brief Overview</w:t>
      </w:r>
    </w:p>
    <w:p w14:paraId="7015065C" w14:textId="5DCA52B0" w:rsidR="00592BF3" w:rsidRPr="00592BF3" w:rsidRDefault="002A1477" w:rsidP="00592BF3">
      <w:pPr>
        <w:rPr>
          <w:b/>
          <w:bCs/>
          <w:lang/>
        </w:rPr>
      </w:pPr>
      <w:r w:rsidRPr="002A1477">
        <w:rPr>
          <w:lang/>
        </w:rPr>
        <w:t xml:space="preserve">Our project addresses the challenge of automatically adapting music to short dramatic video scenes by analysing the emotional and rhythmic characteristics of the input video. </w:t>
      </w:r>
      <w:r>
        <w:rPr>
          <w:lang/>
        </w:rPr>
        <w:br/>
      </w:r>
      <w:r w:rsidRPr="002A1477">
        <w:rPr>
          <w:lang/>
        </w:rPr>
        <w:t>The system recommends music tracks that best match the mood and tempo of the video, allowing users to preview and generate a synchronized final cut with selected music.</w:t>
      </w:r>
      <w:r w:rsidR="009474FF">
        <w:rPr>
          <w:lang/>
        </w:rPr>
        <w:br/>
      </w:r>
      <w:r w:rsidRPr="002A1477">
        <w:rPr>
          <w:lang/>
        </w:rPr>
        <w:t xml:space="preserve">We developed an end-to-end pipeline combining video analysis, audio feature matching, and machine learning </w:t>
      </w:r>
      <w:r>
        <w:rPr>
          <w:lang/>
        </w:rPr>
        <w:t xml:space="preserve">model </w:t>
      </w:r>
      <w:r w:rsidRPr="002A1477">
        <w:rPr>
          <w:lang/>
        </w:rPr>
        <w:t>to ensure high-quality, emotionally coherent soundtrack suggestions.</w:t>
      </w:r>
      <w:r w:rsidR="009474FF">
        <w:rPr>
          <w:lang/>
        </w:rPr>
        <w:br/>
      </w:r>
      <w:r w:rsidR="009474FF">
        <w:rPr>
          <w:lang/>
        </w:rPr>
        <w:br/>
      </w:r>
      <w:r w:rsidR="00592BF3" w:rsidRPr="00592BF3">
        <w:rPr>
          <w:b/>
          <w:bCs/>
          <w:lang/>
        </w:rPr>
        <w:t>Main Contributions:</w:t>
      </w:r>
    </w:p>
    <w:p w14:paraId="71A1F41A" w14:textId="77777777" w:rsidR="00592BF3" w:rsidRPr="00592BF3" w:rsidRDefault="00592BF3" w:rsidP="00F86E72">
      <w:pPr>
        <w:ind w:left="360"/>
        <w:rPr>
          <w:lang/>
        </w:rPr>
      </w:pPr>
      <w:r w:rsidRPr="00592BF3">
        <w:rPr>
          <w:b/>
          <w:bCs/>
          <w:lang/>
        </w:rPr>
        <w:t>Video Rhythm &amp; Emotion Analysis</w:t>
      </w:r>
    </w:p>
    <w:p w14:paraId="6D1E6CDF" w14:textId="3A6D3B97" w:rsidR="00592BF3" w:rsidRPr="00592BF3" w:rsidRDefault="00592BF3" w:rsidP="007C0E56">
      <w:pPr>
        <w:numPr>
          <w:ilvl w:val="1"/>
          <w:numId w:val="14"/>
        </w:numPr>
        <w:rPr>
          <w:lang/>
        </w:rPr>
      </w:pPr>
      <w:r w:rsidRPr="00592BF3">
        <w:rPr>
          <w:lang/>
        </w:rPr>
        <w:t>We extract rhythm (</w:t>
      </w:r>
      <w:r>
        <w:rPr>
          <w:lang/>
        </w:rPr>
        <w:t>BPM and Volume</w:t>
      </w:r>
      <w:r w:rsidRPr="00592BF3">
        <w:rPr>
          <w:lang/>
        </w:rPr>
        <w:t>) from the visual pacing of each video using motion-based analysis.</w:t>
      </w:r>
    </w:p>
    <w:p w14:paraId="4343A8B6" w14:textId="77777777" w:rsidR="00592BF3" w:rsidRPr="00592BF3" w:rsidRDefault="00592BF3" w:rsidP="007C0E56">
      <w:pPr>
        <w:numPr>
          <w:ilvl w:val="1"/>
          <w:numId w:val="14"/>
        </w:numPr>
        <w:rPr>
          <w:lang/>
        </w:rPr>
      </w:pPr>
      <w:r w:rsidRPr="00592BF3">
        <w:rPr>
          <w:lang/>
        </w:rPr>
        <w:t>We detect the dominant facial emotion using FER (Facial Expression Recognition) techniques.</w:t>
      </w:r>
    </w:p>
    <w:p w14:paraId="15AC3825" w14:textId="77777777" w:rsidR="00592BF3" w:rsidRPr="00592BF3" w:rsidRDefault="00592BF3" w:rsidP="00F86E72">
      <w:pPr>
        <w:ind w:left="360"/>
        <w:rPr>
          <w:lang/>
        </w:rPr>
      </w:pPr>
      <w:r w:rsidRPr="00592BF3">
        <w:rPr>
          <w:b/>
          <w:bCs/>
          <w:lang/>
        </w:rPr>
        <w:t>Audio Feature Extraction and Normalization</w:t>
      </w:r>
    </w:p>
    <w:p w14:paraId="0AF297BF" w14:textId="788A7AAA" w:rsidR="00592BF3" w:rsidRDefault="00592BF3" w:rsidP="007C0E56">
      <w:pPr>
        <w:numPr>
          <w:ilvl w:val="1"/>
          <w:numId w:val="14"/>
        </w:numPr>
        <w:rPr>
          <w:lang/>
        </w:rPr>
      </w:pPr>
      <w:r w:rsidRPr="00592BF3">
        <w:rPr>
          <w:lang/>
        </w:rPr>
        <w:t>Music tracks are pre-processed and annotated with normalized tempo and volume features.</w:t>
      </w:r>
    </w:p>
    <w:p w14:paraId="346740DB" w14:textId="77777777" w:rsidR="003F2FC0" w:rsidRDefault="003F2FC0" w:rsidP="003F2FC0">
      <w:pPr>
        <w:rPr>
          <w:lang/>
        </w:rPr>
      </w:pPr>
    </w:p>
    <w:p w14:paraId="5DA3850D" w14:textId="77777777" w:rsidR="003F2FC0" w:rsidRPr="00592BF3" w:rsidRDefault="003F2FC0" w:rsidP="003F2FC0">
      <w:pPr>
        <w:rPr>
          <w:lang/>
        </w:rPr>
      </w:pPr>
    </w:p>
    <w:p w14:paraId="17B425A0" w14:textId="77777777" w:rsidR="00592BF3" w:rsidRPr="00592BF3" w:rsidRDefault="00592BF3" w:rsidP="00F86E72">
      <w:pPr>
        <w:ind w:left="360"/>
        <w:rPr>
          <w:lang/>
        </w:rPr>
      </w:pPr>
      <w:r w:rsidRPr="00592BF3">
        <w:rPr>
          <w:b/>
          <w:bCs/>
          <w:lang/>
        </w:rPr>
        <w:t>ML-Based Matching Algorithm</w:t>
      </w:r>
    </w:p>
    <w:p w14:paraId="7514172E" w14:textId="77777777" w:rsidR="00592BF3" w:rsidRPr="00592BF3" w:rsidRDefault="00592BF3" w:rsidP="007C0E56">
      <w:pPr>
        <w:numPr>
          <w:ilvl w:val="1"/>
          <w:numId w:val="14"/>
        </w:numPr>
        <w:rPr>
          <w:lang/>
        </w:rPr>
      </w:pPr>
      <w:r w:rsidRPr="00592BF3">
        <w:rPr>
          <w:lang/>
        </w:rPr>
        <w:t>We trained a Random Forest model that ranks music tracks based on how well their features align with a given video’s rhythm and emotional profile.</w:t>
      </w:r>
    </w:p>
    <w:p w14:paraId="1ECA386C" w14:textId="10A94114" w:rsidR="00592BF3" w:rsidRPr="00592BF3" w:rsidRDefault="00953A8D" w:rsidP="00F86E72">
      <w:pPr>
        <w:ind w:left="360"/>
        <w:rPr>
          <w:lang/>
        </w:rPr>
      </w:pPr>
      <w:r w:rsidRPr="00592BF3">
        <w:rPr>
          <w:b/>
          <w:bCs/>
          <w:lang/>
        </w:rPr>
        <w:t>Top 3</w:t>
      </w:r>
      <w:r w:rsidR="00592BF3" w:rsidRPr="00592BF3">
        <w:rPr>
          <w:b/>
          <w:bCs/>
          <w:lang/>
        </w:rPr>
        <w:t xml:space="preserve"> Recommendations Interface</w:t>
      </w:r>
    </w:p>
    <w:p w14:paraId="4EE352B0" w14:textId="77777777" w:rsidR="00592BF3" w:rsidRPr="00592BF3" w:rsidRDefault="00592BF3" w:rsidP="007C0E56">
      <w:pPr>
        <w:numPr>
          <w:ilvl w:val="1"/>
          <w:numId w:val="14"/>
        </w:numPr>
        <w:rPr>
          <w:lang/>
        </w:rPr>
      </w:pPr>
      <w:r w:rsidRPr="00592BF3">
        <w:rPr>
          <w:lang/>
        </w:rPr>
        <w:t>Upon uploading a video, the system recommends three music tracks with the highest predicted match scores.</w:t>
      </w:r>
    </w:p>
    <w:p w14:paraId="01E80069" w14:textId="77777777" w:rsidR="00592BF3" w:rsidRPr="00592BF3" w:rsidRDefault="00592BF3" w:rsidP="00F86E72">
      <w:pPr>
        <w:ind w:left="360"/>
        <w:rPr>
          <w:lang/>
        </w:rPr>
      </w:pPr>
      <w:r w:rsidRPr="00592BF3">
        <w:rPr>
          <w:b/>
          <w:bCs/>
          <w:lang/>
        </w:rPr>
        <w:t>Audio-Video Merging with Post-Processing</w:t>
      </w:r>
    </w:p>
    <w:p w14:paraId="3C6460C9" w14:textId="77777777" w:rsidR="00592BF3" w:rsidRPr="00592BF3" w:rsidRDefault="00592BF3" w:rsidP="007C0E56">
      <w:pPr>
        <w:numPr>
          <w:ilvl w:val="1"/>
          <w:numId w:val="14"/>
        </w:numPr>
        <w:rPr>
          <w:lang/>
        </w:rPr>
      </w:pPr>
      <w:r w:rsidRPr="00592BF3">
        <w:rPr>
          <w:lang/>
        </w:rPr>
        <w:t>Users can preview and select a track, after which the system merges it with the video, optionally applying audio effects like fade-in/out.</w:t>
      </w:r>
    </w:p>
    <w:p w14:paraId="71E1D20A" w14:textId="77777777" w:rsidR="00592BF3" w:rsidRPr="00592BF3" w:rsidRDefault="00592BF3" w:rsidP="00F86E72">
      <w:pPr>
        <w:ind w:left="360"/>
        <w:rPr>
          <w:lang/>
        </w:rPr>
      </w:pPr>
      <w:r w:rsidRPr="00592BF3">
        <w:rPr>
          <w:b/>
          <w:bCs/>
          <w:lang/>
        </w:rPr>
        <w:t>Frontend + Backend Integration</w:t>
      </w:r>
    </w:p>
    <w:p w14:paraId="645FD47F" w14:textId="23540271" w:rsidR="00D27690" w:rsidRDefault="00592BF3" w:rsidP="007C0E56">
      <w:pPr>
        <w:numPr>
          <w:ilvl w:val="1"/>
          <w:numId w:val="14"/>
        </w:numPr>
        <w:rPr>
          <w:lang/>
        </w:rPr>
      </w:pPr>
      <w:r w:rsidRPr="00592BF3">
        <w:rPr>
          <w:lang/>
        </w:rPr>
        <w:t>The system is implemented using a Flask backend for processing and a React-based frontend for interactive user experience.</w:t>
      </w:r>
    </w:p>
    <w:p w14:paraId="1EE4303D" w14:textId="77777777" w:rsidR="00B130EF" w:rsidRDefault="00B130EF" w:rsidP="00B130EF">
      <w:pPr>
        <w:ind w:left="1440"/>
        <w:rPr>
          <w:lang/>
        </w:rPr>
      </w:pPr>
    </w:p>
    <w:p w14:paraId="3AB191B4" w14:textId="77777777" w:rsidR="00B130EF" w:rsidRDefault="00B130EF" w:rsidP="00B130EF">
      <w:pPr>
        <w:ind w:left="1440"/>
        <w:rPr>
          <w:lang/>
        </w:rPr>
      </w:pPr>
    </w:p>
    <w:p w14:paraId="3DC48FB4" w14:textId="77777777" w:rsidR="00B130EF" w:rsidRDefault="00B130EF" w:rsidP="00B130EF">
      <w:pPr>
        <w:ind w:left="1440"/>
        <w:rPr>
          <w:lang/>
        </w:rPr>
      </w:pPr>
    </w:p>
    <w:p w14:paraId="2CB5DA6A" w14:textId="77777777" w:rsidR="00B130EF" w:rsidRDefault="00B130EF" w:rsidP="00B130EF">
      <w:pPr>
        <w:ind w:left="1440"/>
        <w:rPr>
          <w:lang/>
        </w:rPr>
      </w:pPr>
    </w:p>
    <w:p w14:paraId="373BAB66" w14:textId="77777777" w:rsidR="00B130EF" w:rsidRDefault="00B130EF" w:rsidP="00B130EF">
      <w:pPr>
        <w:ind w:left="1440"/>
        <w:rPr>
          <w:lang/>
        </w:rPr>
      </w:pPr>
    </w:p>
    <w:p w14:paraId="1FC8742B" w14:textId="77777777" w:rsidR="00B130EF" w:rsidRDefault="00B130EF" w:rsidP="00B130EF">
      <w:pPr>
        <w:ind w:left="1440"/>
        <w:rPr>
          <w:lang/>
        </w:rPr>
      </w:pPr>
    </w:p>
    <w:p w14:paraId="4B723D3D" w14:textId="77777777" w:rsidR="00B130EF" w:rsidRDefault="00B130EF" w:rsidP="00B130EF">
      <w:pPr>
        <w:ind w:left="1440"/>
        <w:rPr>
          <w:lang/>
        </w:rPr>
      </w:pPr>
    </w:p>
    <w:p w14:paraId="4CBB19B2" w14:textId="77777777" w:rsidR="00B130EF" w:rsidRDefault="00B130EF" w:rsidP="00B130EF">
      <w:pPr>
        <w:ind w:left="1440"/>
        <w:rPr>
          <w:lang/>
        </w:rPr>
      </w:pPr>
    </w:p>
    <w:p w14:paraId="60B81322" w14:textId="77777777" w:rsidR="00B130EF" w:rsidRDefault="00B130EF" w:rsidP="00B130EF">
      <w:pPr>
        <w:ind w:left="1440"/>
        <w:rPr>
          <w:lang/>
        </w:rPr>
      </w:pPr>
    </w:p>
    <w:p w14:paraId="2074630F" w14:textId="77777777" w:rsidR="00B130EF" w:rsidRDefault="00B130EF" w:rsidP="00B130EF">
      <w:pPr>
        <w:ind w:left="1440"/>
        <w:rPr>
          <w:lang/>
        </w:rPr>
      </w:pPr>
    </w:p>
    <w:p w14:paraId="6E3F2C8B" w14:textId="77777777" w:rsidR="00B130EF" w:rsidRDefault="00B130EF" w:rsidP="00B130EF">
      <w:pPr>
        <w:ind w:left="1440"/>
        <w:rPr>
          <w:lang/>
        </w:rPr>
      </w:pPr>
    </w:p>
    <w:p w14:paraId="7E3C6B9B" w14:textId="77777777" w:rsidR="00B130EF" w:rsidRDefault="00B130EF" w:rsidP="00B130EF">
      <w:pPr>
        <w:ind w:left="1440"/>
        <w:rPr>
          <w:lang/>
        </w:rPr>
      </w:pPr>
    </w:p>
    <w:p w14:paraId="63B3BB29" w14:textId="77777777" w:rsidR="00B130EF" w:rsidRDefault="00B130EF" w:rsidP="00B130EF">
      <w:pPr>
        <w:ind w:left="1440"/>
        <w:rPr>
          <w:lang/>
        </w:rPr>
      </w:pPr>
    </w:p>
    <w:p w14:paraId="46485969" w14:textId="77777777" w:rsidR="00B130EF" w:rsidRDefault="00B130EF" w:rsidP="00B130EF">
      <w:pPr>
        <w:ind w:left="1440"/>
        <w:rPr>
          <w:lang/>
        </w:rPr>
      </w:pPr>
    </w:p>
    <w:p w14:paraId="3282CCCA" w14:textId="77777777" w:rsidR="00664705" w:rsidRDefault="00664705" w:rsidP="001B76A2"/>
    <w:p w14:paraId="3417C649" w14:textId="77777777" w:rsidR="001B76A2" w:rsidRPr="001B76A2" w:rsidRDefault="001B76A2" w:rsidP="001B76A2">
      <w:pPr>
        <w:rPr>
          <w:b/>
          <w:bCs/>
        </w:rPr>
      </w:pPr>
      <w:r w:rsidRPr="001B76A2">
        <w:rPr>
          <w:b/>
          <w:bCs/>
        </w:rPr>
        <w:t>2. Background and Related Work</w:t>
      </w:r>
    </w:p>
    <w:p w14:paraId="454AF2BB" w14:textId="78127463" w:rsidR="001C0F2E" w:rsidRPr="001C0F2E" w:rsidRDefault="001C0F2E" w:rsidP="007C0E56">
      <w:pPr>
        <w:pStyle w:val="ListParagraph"/>
        <w:numPr>
          <w:ilvl w:val="0"/>
          <w:numId w:val="13"/>
        </w:numPr>
        <w:rPr>
          <w:b/>
          <w:bCs/>
        </w:rPr>
      </w:pPr>
      <w:r w:rsidRPr="001C0F2E">
        <w:rPr>
          <w:b/>
          <w:bCs/>
        </w:rPr>
        <w:t xml:space="preserve">2.1 </w:t>
      </w:r>
      <w:r w:rsidR="00760136">
        <w:rPr>
          <w:b/>
          <w:bCs/>
        </w:rPr>
        <w:t>Related Work</w:t>
      </w:r>
      <w:r w:rsidR="00760136">
        <w:rPr>
          <w:b/>
          <w:bCs/>
        </w:rPr>
        <w:br/>
      </w:r>
    </w:p>
    <w:p w14:paraId="19F270E2" w14:textId="45AAD219" w:rsidR="00EB1C2C" w:rsidRDefault="00EB1C2C" w:rsidP="001C0F2E">
      <w:pPr>
        <w:pStyle w:val="ListParagraph"/>
      </w:pPr>
      <w:r>
        <w:t xml:space="preserve">AI and Music ecosystem has been studied by Martin Clancy, in this book,  it </w:t>
      </w:r>
      <w:r w:rsidRPr="00EB1C2C">
        <w:t>highlights AI's potential to streamline workflows, foster ethical innovation, and bridge gaps between human creativity and technology</w:t>
      </w:r>
      <w:r>
        <w:t>, thus further supporting our project’s vision.</w:t>
      </w:r>
      <w:r>
        <w:br/>
      </w:r>
      <w:r>
        <w:br/>
        <w:t>In addition, this article called “</w:t>
      </w:r>
      <w:r w:rsidRPr="00EB1C2C">
        <w:t>Improving Content-based and Hybrid Music Recommendation using Deep Learning</w:t>
      </w:r>
      <w:r>
        <w:t>” -</w:t>
      </w:r>
      <w:r w:rsidRPr="00EB1C2C">
        <w:t xml:space="preserve"> discusses personalized music adaptation and hybrid approaches that integrate user preferences and audio content, directly supporting our goal by leveraging AI to align soundtracks with emotional and contextual </w:t>
      </w:r>
      <w:r>
        <w:t>cues.</w:t>
      </w:r>
      <w:r w:rsidR="005D4CE0">
        <w:br/>
      </w:r>
      <w:r w:rsidR="005D4CE0">
        <w:br/>
        <w:t>The relevant tools for this project are: JavaScript and html, css for frontend,</w:t>
      </w:r>
      <w:r w:rsidR="005D4CE0">
        <w:br/>
        <w:t>Python, Pytorch and .pkl for backend (ML model)</w:t>
      </w:r>
    </w:p>
    <w:p w14:paraId="356ECD83" w14:textId="4B6AFA47" w:rsidR="00FE2123" w:rsidRDefault="005D4CE0" w:rsidP="006B7044">
      <w:pPr>
        <w:pStyle w:val="ListParagraph"/>
      </w:pPr>
      <w:r>
        <w:br/>
        <w:t xml:space="preserve">The datasets for this project are as follows: </w:t>
      </w:r>
      <w:r>
        <w:br/>
        <w:t>Dramatic scores from Kaggle.com (up to 30 secs)</w:t>
      </w:r>
      <w:r>
        <w:br/>
        <w:t>Short scenes from shows and movies (up to 30 secs)</w:t>
      </w:r>
    </w:p>
    <w:p w14:paraId="34EEBBE3" w14:textId="77777777" w:rsidR="001C0F2E" w:rsidRDefault="001C0F2E" w:rsidP="006B7044">
      <w:pPr>
        <w:pStyle w:val="ListParagraph"/>
      </w:pPr>
    </w:p>
    <w:p w14:paraId="08A0A3D9" w14:textId="0E39AF4C" w:rsidR="00D043C7" w:rsidRDefault="00760136" w:rsidP="007C0E56">
      <w:pPr>
        <w:pStyle w:val="ListParagraph"/>
        <w:numPr>
          <w:ilvl w:val="0"/>
          <w:numId w:val="13"/>
        </w:numPr>
      </w:pPr>
      <w:r w:rsidRPr="00760136">
        <w:rPr>
          <w:b/>
          <w:bCs/>
        </w:rPr>
        <w:t>2.2 Existing Approaches</w:t>
      </w:r>
      <w:r>
        <w:br/>
      </w:r>
      <w:r>
        <w:br/>
      </w:r>
      <w:r w:rsidR="007D3D30">
        <w:t xml:space="preserve">Existing approaches/solutions have proven to be irrelevant to the movie industry we cater to, or </w:t>
      </w:r>
      <w:r w:rsidR="00423E7C">
        <w:t>do</w:t>
      </w:r>
      <w:r w:rsidR="00FE2123">
        <w:t xml:space="preserve"> not offer the service we do in that specific manner, among them are:</w:t>
      </w:r>
    </w:p>
    <w:p w14:paraId="1EAC7563" w14:textId="0CE681D5" w:rsidR="00423E7C" w:rsidRDefault="00423E7C" w:rsidP="007C0E56">
      <w:pPr>
        <w:pStyle w:val="ListParagraph"/>
        <w:numPr>
          <w:ilvl w:val="1"/>
          <w:numId w:val="9"/>
        </w:numPr>
      </w:pPr>
      <w:r>
        <w:t>Spotify/Apple music</w:t>
      </w:r>
      <w:r w:rsidR="00D9378E">
        <w:t xml:space="preserve"> offers free music streaming services, </w:t>
      </w:r>
      <w:r w:rsidR="00B4262E">
        <w:t>playlist based and generalized music discovery.</w:t>
      </w:r>
    </w:p>
    <w:p w14:paraId="2A2147CB" w14:textId="346FB4E2" w:rsidR="00423E7C" w:rsidRDefault="00423E7C" w:rsidP="007C0E56">
      <w:pPr>
        <w:pStyle w:val="ListParagraph"/>
        <w:numPr>
          <w:ilvl w:val="1"/>
          <w:numId w:val="9"/>
        </w:numPr>
      </w:pPr>
      <w:r>
        <w:t xml:space="preserve">Adobe </w:t>
      </w:r>
      <w:r w:rsidR="00F5275C">
        <w:t>premiere</w:t>
      </w:r>
      <w:r>
        <w:t xml:space="preserve"> pro/final cut pro</w:t>
      </w:r>
      <w:r w:rsidR="00B4262E">
        <w:t xml:space="preserve"> offers </w:t>
      </w:r>
      <w:r w:rsidR="00E577CF">
        <w:t>basic music and video editing platforms, with options for cuts and transitions.</w:t>
      </w:r>
    </w:p>
    <w:p w14:paraId="1E9D5E3C" w14:textId="1522ACBB" w:rsidR="00423E7C" w:rsidRDefault="00423E7C" w:rsidP="007C0E56">
      <w:pPr>
        <w:pStyle w:val="ListParagraph"/>
        <w:numPr>
          <w:ilvl w:val="1"/>
          <w:numId w:val="9"/>
        </w:numPr>
      </w:pPr>
      <w:r>
        <w:t>Amper music/AIVA</w:t>
      </w:r>
      <w:r w:rsidR="00E577CF">
        <w:t xml:space="preserve"> offers </w:t>
      </w:r>
      <w:r w:rsidR="0035130B">
        <w:t xml:space="preserve">AI oriented compositions for music </w:t>
      </w:r>
      <w:r w:rsidR="00961DB9">
        <w:t>creators and</w:t>
      </w:r>
      <w:r w:rsidR="00245240">
        <w:t xml:space="preserve"> focuses on that more than selection.</w:t>
      </w:r>
    </w:p>
    <w:p w14:paraId="0E1AE4D1" w14:textId="1A0B3EFC" w:rsidR="00423E7C" w:rsidRDefault="00423E7C" w:rsidP="007C0E56">
      <w:pPr>
        <w:pStyle w:val="ListParagraph"/>
        <w:numPr>
          <w:ilvl w:val="1"/>
          <w:numId w:val="9"/>
        </w:numPr>
      </w:pPr>
      <w:r>
        <w:t>Endel/Melodrive</w:t>
      </w:r>
      <w:r w:rsidR="00245240">
        <w:t xml:space="preserve"> offers adaptive platform, based on </w:t>
      </w:r>
      <w:r w:rsidR="00961DB9">
        <w:t>environmental</w:t>
      </w:r>
      <w:r w:rsidR="00E8472D">
        <w:t xml:space="preserve"> cues, that is limited to immersive environments for VR and immersive experience creators.</w:t>
      </w:r>
    </w:p>
    <w:p w14:paraId="7D55ACC4" w14:textId="415AF5C8" w:rsidR="00423E7C" w:rsidRDefault="00423E7C" w:rsidP="007C0E56">
      <w:pPr>
        <w:pStyle w:val="ListParagraph"/>
        <w:numPr>
          <w:ilvl w:val="1"/>
          <w:numId w:val="9"/>
        </w:numPr>
      </w:pPr>
      <w:r>
        <w:t>Drama Tune</w:t>
      </w:r>
      <w:r w:rsidR="00E8472D">
        <w:t xml:space="preserve"> </w:t>
      </w:r>
      <w:r w:rsidR="00AE6776">
        <w:t>offers, on the other hand, a simple yet effective platform for music matching to certain clips/scenes for movie/theatre students, script writers, producers, and so on of the movie industry.</w:t>
      </w:r>
      <w:r w:rsidR="0076100D">
        <w:br/>
      </w:r>
      <w:r w:rsidR="001A40B7">
        <w:br/>
      </w:r>
      <w:r w:rsidR="001A40B7">
        <w:br/>
      </w:r>
      <w:r w:rsidR="001A40B7">
        <w:br/>
      </w:r>
    </w:p>
    <w:p w14:paraId="24B02F30" w14:textId="67D0C595" w:rsidR="00EB1C2C" w:rsidRDefault="001A40B7" w:rsidP="007C0E56">
      <w:pPr>
        <w:pStyle w:val="ListParagraph"/>
        <w:numPr>
          <w:ilvl w:val="0"/>
          <w:numId w:val="9"/>
        </w:numPr>
      </w:pPr>
      <w:r w:rsidRPr="001A40B7">
        <w:rPr>
          <w:b/>
          <w:bCs/>
        </w:rPr>
        <w:t>2.3 Gaps Highlighted</w:t>
      </w:r>
      <w:r>
        <w:br/>
      </w:r>
      <w:r>
        <w:br/>
      </w:r>
      <w:r w:rsidR="0076100D">
        <w:t>Gaps our project addresses are,</w:t>
      </w:r>
      <w:r w:rsidR="0076100D">
        <w:br/>
        <w:t>The need for a simple</w:t>
      </w:r>
      <w:r w:rsidR="0061602D">
        <w:t>, easy to use platform for theatre and movie students, and workers of the movie industry alike</w:t>
      </w:r>
      <w:r w:rsidR="00E94771">
        <w:t>.</w:t>
      </w:r>
      <w:r w:rsidR="00015CA2">
        <w:br/>
        <w:t>This platform essentially brings together those scenes that can be compiled into a short/long film or</w:t>
      </w:r>
      <w:r w:rsidR="00A23E76">
        <w:t xml:space="preserve"> theatre show, used for testing different music tracks, specifically on the dramatic </w:t>
      </w:r>
      <w:r w:rsidR="00C9186F">
        <w:t>side.</w:t>
      </w:r>
      <w:r w:rsidR="00C9186F">
        <w:br/>
        <w:t xml:space="preserve">Our platform offers the user who brings it a certain scene, 3 music tracks to choose from, based on the dominant emotion recognized by our algorithms, and </w:t>
      </w:r>
      <w:r w:rsidR="00304ECB">
        <w:t xml:space="preserve">then, once chosen, the app generates the new merged scene with the music track that best fit its persona </w:t>
      </w:r>
      <w:r w:rsidR="006B7044">
        <w:t>and embodies the vibe as accurately as possible.</w:t>
      </w:r>
    </w:p>
    <w:p w14:paraId="26057473" w14:textId="77777777" w:rsidR="006B7044" w:rsidRDefault="006B7044" w:rsidP="00EB1C2C"/>
    <w:p w14:paraId="55A9BBC6" w14:textId="77777777" w:rsidR="006B7044" w:rsidRDefault="006B7044" w:rsidP="00EB1C2C"/>
    <w:p w14:paraId="5F7C9D6F" w14:textId="77777777" w:rsidR="006B7044" w:rsidRDefault="006B7044" w:rsidP="00EB1C2C"/>
    <w:p w14:paraId="34754951" w14:textId="77777777" w:rsidR="00BD420E" w:rsidRDefault="00BD420E" w:rsidP="00EB1C2C"/>
    <w:p w14:paraId="62A68B0F" w14:textId="77777777" w:rsidR="00BD420E" w:rsidRDefault="00BD420E" w:rsidP="00EB1C2C"/>
    <w:p w14:paraId="5015CDBB" w14:textId="77777777" w:rsidR="00BD420E" w:rsidRDefault="00BD420E" w:rsidP="00EB1C2C"/>
    <w:p w14:paraId="754424BB" w14:textId="77777777" w:rsidR="00BD420E" w:rsidRDefault="00BD420E" w:rsidP="00EB1C2C"/>
    <w:p w14:paraId="50701157" w14:textId="77777777" w:rsidR="003B7593" w:rsidRDefault="003B7593" w:rsidP="00EB1C2C"/>
    <w:p w14:paraId="60BE8032" w14:textId="77777777" w:rsidR="003B7593" w:rsidRDefault="003B7593" w:rsidP="00EB1C2C"/>
    <w:p w14:paraId="1070F197" w14:textId="77777777" w:rsidR="003B7593" w:rsidRDefault="003B7593" w:rsidP="00EB1C2C"/>
    <w:p w14:paraId="50997930" w14:textId="77777777" w:rsidR="003B7593" w:rsidRDefault="003B7593" w:rsidP="00EB1C2C"/>
    <w:p w14:paraId="474F870E" w14:textId="77777777" w:rsidR="003B7593" w:rsidRDefault="003B7593" w:rsidP="00EB1C2C"/>
    <w:p w14:paraId="1256196A" w14:textId="77777777" w:rsidR="003B7593" w:rsidRDefault="003B7593" w:rsidP="00EB1C2C"/>
    <w:p w14:paraId="506DCF75" w14:textId="77777777" w:rsidR="003B7593" w:rsidRDefault="003B7593" w:rsidP="00EB1C2C"/>
    <w:p w14:paraId="4A67DFB0" w14:textId="77777777" w:rsidR="00BD420E" w:rsidRDefault="00BD420E" w:rsidP="00EB1C2C"/>
    <w:p w14:paraId="49A3B259" w14:textId="77777777" w:rsidR="00BD420E" w:rsidRDefault="00BD420E" w:rsidP="00EB1C2C"/>
    <w:p w14:paraId="52E3A1EB" w14:textId="77777777" w:rsidR="00BD420E" w:rsidRDefault="00BD420E" w:rsidP="00EB1C2C"/>
    <w:p w14:paraId="75A2F7DE" w14:textId="77777777" w:rsidR="006B7044" w:rsidRPr="001B76A2" w:rsidRDefault="006B7044" w:rsidP="00EB1C2C"/>
    <w:p w14:paraId="283D36FA" w14:textId="36B2016E" w:rsidR="001B76A2" w:rsidRPr="001B76A2" w:rsidRDefault="006F5A26" w:rsidP="001B76A2">
      <w:pPr>
        <w:rPr>
          <w:b/>
          <w:bCs/>
        </w:rPr>
      </w:pPr>
      <w:r>
        <w:br/>
      </w:r>
      <w:r w:rsidR="001B76A2" w:rsidRPr="001B76A2">
        <w:rPr>
          <w:b/>
          <w:bCs/>
        </w:rPr>
        <w:t>3. Methods and System Design</w:t>
      </w:r>
    </w:p>
    <w:p w14:paraId="39556688" w14:textId="0D76BDC5" w:rsidR="00BE01DA" w:rsidRDefault="001B76A2" w:rsidP="007C0E56">
      <w:pPr>
        <w:numPr>
          <w:ilvl w:val="0"/>
          <w:numId w:val="15"/>
        </w:numPr>
      </w:pPr>
      <w:r w:rsidRPr="001B76A2">
        <w:rPr>
          <w:b/>
          <w:bCs/>
        </w:rPr>
        <w:t xml:space="preserve">3.1 </w:t>
      </w:r>
      <w:r w:rsidR="00BE01DA" w:rsidRPr="00250477">
        <w:rPr>
          <w:b/>
          <w:bCs/>
        </w:rPr>
        <w:t>Functional requirements</w:t>
      </w:r>
      <w:r w:rsidR="00BE01DA" w:rsidRPr="00250477">
        <w:t xml:space="preserve">: </w:t>
      </w:r>
    </w:p>
    <w:p w14:paraId="4DC5C7FC" w14:textId="31CE31DF" w:rsidR="002D4F4F" w:rsidRPr="002D4F4F" w:rsidRDefault="002D4F4F" w:rsidP="003F2FC0">
      <w:pPr>
        <w:ind w:left="720"/>
        <w:rPr>
          <w:lang/>
        </w:rPr>
      </w:pPr>
      <w:r w:rsidRPr="002D4F4F">
        <w:rPr>
          <w:b/>
          <w:bCs/>
          <w:lang/>
        </w:rPr>
        <w:t>Scene Analysis:</w:t>
      </w:r>
      <w:r w:rsidR="00F00613">
        <w:rPr>
          <w:b/>
          <w:bCs/>
        </w:rPr>
        <w:br/>
      </w:r>
      <w:r w:rsidR="00F00613">
        <w:rPr>
          <w:b/>
          <w:bCs/>
        </w:rPr>
        <w:br/>
      </w:r>
      <w:r w:rsidRPr="002D4F4F">
        <w:rPr>
          <w:lang/>
        </w:rPr>
        <w:t xml:space="preserve"> Analyse video scenes for visual and auditory cues (e.g., brightness, colour grading, motion intensity) and classify dramatic themes like suspense or romance.</w:t>
      </w:r>
      <w:r w:rsidR="009841DA">
        <w:rPr>
          <w:lang/>
        </w:rPr>
        <w:t xml:space="preserve"> </w:t>
      </w:r>
      <w:r w:rsidR="009841DA">
        <w:rPr>
          <w:lang/>
        </w:rPr>
        <w:br/>
        <w:t>In addition, analyse video clips by their emotions and determine a dominant emotion that will later affect the chosen music track.</w:t>
      </w:r>
    </w:p>
    <w:p w14:paraId="3795F99F" w14:textId="4E5C0C3B" w:rsidR="002D4F4F" w:rsidRPr="002D4F4F" w:rsidRDefault="002D4F4F" w:rsidP="003F2FC0">
      <w:pPr>
        <w:ind w:left="720"/>
        <w:rPr>
          <w:lang/>
        </w:rPr>
      </w:pPr>
      <w:r w:rsidRPr="002D4F4F">
        <w:rPr>
          <w:b/>
          <w:bCs/>
          <w:lang/>
        </w:rPr>
        <w:t>Music Matching:</w:t>
      </w:r>
      <w:r w:rsidR="00F00613">
        <w:rPr>
          <w:b/>
          <w:bCs/>
        </w:rPr>
        <w:br/>
      </w:r>
      <w:r w:rsidR="00F00613">
        <w:rPr>
          <w:b/>
          <w:bCs/>
        </w:rPr>
        <w:br/>
      </w:r>
      <w:r w:rsidRPr="002D4F4F">
        <w:rPr>
          <w:lang/>
        </w:rPr>
        <w:t xml:space="preserve"> Automatically match scenes with suitable tracks from a pre-defined music library</w:t>
      </w:r>
      <w:r w:rsidR="005E6925">
        <w:rPr>
          <w:lang/>
        </w:rPr>
        <w:t xml:space="preserve">, it should do so by a determined formula that consists of 50% BPM and 50% volume, alongside the emotion </w:t>
      </w:r>
      <w:r w:rsidR="005601E5">
        <w:rPr>
          <w:lang/>
        </w:rPr>
        <w:t>matching.</w:t>
      </w:r>
    </w:p>
    <w:p w14:paraId="0F9611E5" w14:textId="1A517D3E" w:rsidR="002D4F4F" w:rsidRPr="002D4F4F" w:rsidRDefault="002D4F4F" w:rsidP="003F2FC0">
      <w:pPr>
        <w:ind w:left="720"/>
        <w:rPr>
          <w:lang/>
        </w:rPr>
      </w:pPr>
      <w:r w:rsidRPr="002D4F4F">
        <w:rPr>
          <w:b/>
          <w:bCs/>
          <w:lang/>
        </w:rPr>
        <w:t>Custom Music Suggestions:</w:t>
      </w:r>
      <w:r w:rsidRPr="002D4F4F">
        <w:rPr>
          <w:lang/>
        </w:rPr>
        <w:t xml:space="preserve"> </w:t>
      </w:r>
      <w:r w:rsidR="00F00613">
        <w:br/>
      </w:r>
      <w:r w:rsidR="00F00613">
        <w:br/>
      </w:r>
      <w:r w:rsidRPr="002D4F4F">
        <w:rPr>
          <w:lang/>
        </w:rPr>
        <w:t>Provide users with three music recommendations, allowing selection or requesting alternatives.</w:t>
      </w:r>
    </w:p>
    <w:p w14:paraId="5FBCE504" w14:textId="4BCE7F00" w:rsidR="00812172" w:rsidRPr="005601E5" w:rsidRDefault="002D4F4F" w:rsidP="003F2FC0">
      <w:pPr>
        <w:ind w:left="720"/>
        <w:rPr>
          <w:lang/>
        </w:rPr>
      </w:pPr>
      <w:r w:rsidRPr="002D4F4F">
        <w:rPr>
          <w:b/>
          <w:bCs/>
          <w:lang/>
        </w:rPr>
        <w:t>Editing and Exporting:</w:t>
      </w:r>
      <w:r w:rsidR="00F00613">
        <w:rPr>
          <w:b/>
          <w:bCs/>
        </w:rPr>
        <w:br/>
      </w:r>
      <w:r w:rsidR="00F00613">
        <w:rPr>
          <w:b/>
          <w:bCs/>
        </w:rPr>
        <w:br/>
      </w:r>
      <w:r w:rsidRPr="002D4F4F">
        <w:rPr>
          <w:lang/>
        </w:rPr>
        <w:t xml:space="preserve"> Let users adjust music parameters (e.g. volume, fade effects</w:t>
      </w:r>
      <w:r w:rsidR="005601E5">
        <w:rPr>
          <w:lang/>
        </w:rPr>
        <w:t xml:space="preserve"> - optional</w:t>
      </w:r>
      <w:r w:rsidRPr="002D4F4F">
        <w:rPr>
          <w:lang/>
        </w:rPr>
        <w:t>) and export scenes with adapted music in a compatible format.</w:t>
      </w:r>
    </w:p>
    <w:p w14:paraId="1C4B4D12" w14:textId="5AFF413E" w:rsidR="00BE01DA" w:rsidRDefault="00BE01DA" w:rsidP="007C0E56">
      <w:pPr>
        <w:numPr>
          <w:ilvl w:val="0"/>
          <w:numId w:val="15"/>
        </w:numPr>
      </w:pPr>
      <w:r>
        <w:rPr>
          <w:b/>
          <w:bCs/>
        </w:rPr>
        <w:t xml:space="preserve">3.2 </w:t>
      </w:r>
      <w:r w:rsidRPr="00250477">
        <w:rPr>
          <w:b/>
          <w:bCs/>
        </w:rPr>
        <w:t>Non-functional requirements</w:t>
      </w:r>
      <w:r w:rsidRPr="00250477">
        <w:t xml:space="preserve">: </w:t>
      </w:r>
    </w:p>
    <w:p w14:paraId="22B74ACA" w14:textId="107F9AF4" w:rsidR="00C34955" w:rsidRPr="00C34955" w:rsidRDefault="00C34955" w:rsidP="00C34955">
      <w:pPr>
        <w:ind w:left="720"/>
        <w:rPr>
          <w:b/>
          <w:bCs/>
          <w:lang/>
        </w:rPr>
      </w:pPr>
      <w:r w:rsidRPr="00C34955">
        <w:rPr>
          <w:b/>
          <w:bCs/>
          <w:lang/>
        </w:rPr>
        <w:t>Performance</w:t>
      </w:r>
      <w:r>
        <w:rPr>
          <w:b/>
          <w:bCs/>
          <w:lang/>
        </w:rPr>
        <w:t>:</w:t>
      </w:r>
      <w:r w:rsidR="00F00613">
        <w:rPr>
          <w:b/>
          <w:bCs/>
        </w:rPr>
        <w:br/>
      </w:r>
      <w:r w:rsidR="00F00613">
        <w:rPr>
          <w:b/>
          <w:bCs/>
        </w:rPr>
        <w:br/>
      </w:r>
      <w:r>
        <w:rPr>
          <w:b/>
          <w:bCs/>
          <w:lang/>
        </w:rPr>
        <w:t xml:space="preserve"> </w:t>
      </w:r>
      <w:r w:rsidRPr="00C34955">
        <w:rPr>
          <w:lang/>
        </w:rPr>
        <w:t>Complete scene analysis and music adaptation within 30 seconds per scene, with optional support for batch processing.</w:t>
      </w:r>
    </w:p>
    <w:p w14:paraId="271059F9" w14:textId="5C949BB0" w:rsidR="00C34955" w:rsidRPr="00C34955" w:rsidRDefault="00C34955" w:rsidP="00C34955">
      <w:pPr>
        <w:ind w:left="720"/>
        <w:rPr>
          <w:b/>
          <w:bCs/>
          <w:lang/>
        </w:rPr>
      </w:pPr>
      <w:r w:rsidRPr="00C34955">
        <w:rPr>
          <w:b/>
          <w:bCs/>
          <w:lang/>
        </w:rPr>
        <w:t>Scalability</w:t>
      </w:r>
      <w:r>
        <w:rPr>
          <w:b/>
          <w:bCs/>
          <w:lang/>
        </w:rPr>
        <w:t>:</w:t>
      </w:r>
      <w:r w:rsidR="00F00613">
        <w:rPr>
          <w:b/>
          <w:bCs/>
        </w:rPr>
        <w:br/>
      </w:r>
      <w:r w:rsidR="00F00613">
        <w:rPr>
          <w:b/>
          <w:bCs/>
        </w:rPr>
        <w:br/>
      </w:r>
      <w:r>
        <w:rPr>
          <w:b/>
          <w:bCs/>
          <w:lang/>
        </w:rPr>
        <w:t xml:space="preserve"> </w:t>
      </w:r>
      <w:r w:rsidRPr="00C34955">
        <w:rPr>
          <w:lang/>
        </w:rPr>
        <w:t>Handle increasing numbers of users and larger movie files without performance degradation.</w:t>
      </w:r>
    </w:p>
    <w:p w14:paraId="4BC41D8E" w14:textId="136447BB" w:rsidR="00C34955" w:rsidRPr="00F00613" w:rsidRDefault="00C34955" w:rsidP="00C34955">
      <w:pPr>
        <w:ind w:left="720"/>
        <w:rPr>
          <w:b/>
          <w:bCs/>
        </w:rPr>
      </w:pPr>
      <w:r w:rsidRPr="00C34955">
        <w:rPr>
          <w:b/>
          <w:bCs/>
          <w:lang/>
        </w:rPr>
        <w:t>Usability</w:t>
      </w:r>
      <w:r>
        <w:rPr>
          <w:b/>
          <w:bCs/>
          <w:lang/>
        </w:rPr>
        <w:t>:</w:t>
      </w:r>
      <w:r w:rsidR="00F00613">
        <w:rPr>
          <w:b/>
          <w:bCs/>
        </w:rPr>
        <w:br/>
      </w:r>
      <w:r w:rsidR="00F00613">
        <w:rPr>
          <w:b/>
          <w:bCs/>
        </w:rPr>
        <w:br/>
      </w:r>
      <w:r>
        <w:rPr>
          <w:b/>
          <w:bCs/>
          <w:lang/>
        </w:rPr>
        <w:t xml:space="preserve"> </w:t>
      </w:r>
      <w:r w:rsidRPr="00C34955">
        <w:rPr>
          <w:lang/>
        </w:rPr>
        <w:t>Offer an intuitive, visually appealing interface accessible across devices and web platforms for all users.</w:t>
      </w:r>
      <w:r w:rsidR="00F00613">
        <w:br/>
      </w:r>
      <w:r w:rsidR="00F00613">
        <w:br/>
      </w:r>
      <w:r w:rsidR="00F00613">
        <w:br/>
      </w:r>
    </w:p>
    <w:p w14:paraId="0FD860F7" w14:textId="61AB92CC" w:rsidR="00BE01DA" w:rsidRDefault="00BE01DA" w:rsidP="007C0E56">
      <w:pPr>
        <w:numPr>
          <w:ilvl w:val="0"/>
          <w:numId w:val="15"/>
        </w:numPr>
      </w:pPr>
      <w:r>
        <w:rPr>
          <w:b/>
          <w:bCs/>
        </w:rPr>
        <w:t xml:space="preserve">3.3 </w:t>
      </w:r>
      <w:r w:rsidRPr="00250477">
        <w:rPr>
          <w:b/>
          <w:bCs/>
        </w:rPr>
        <w:t>System architecture</w:t>
      </w:r>
      <w:r w:rsidRPr="00250477">
        <w:t>:</w:t>
      </w:r>
    </w:p>
    <w:p w14:paraId="48627298" w14:textId="6FAC283A" w:rsidR="00A439F8" w:rsidRDefault="006C3E70" w:rsidP="00A439F8">
      <w:pPr>
        <w:ind w:left="360"/>
      </w:pPr>
      <w:r w:rsidRPr="006C3E70">
        <w:rPr>
          <w:noProof/>
        </w:rPr>
        <w:drawing>
          <wp:inline distT="0" distB="0" distL="0" distR="0" wp14:anchorId="3A902EC9" wp14:editId="26E04ABB">
            <wp:extent cx="4892676" cy="2522220"/>
            <wp:effectExtent l="0" t="0" r="3175" b="0"/>
            <wp:docPr id="90753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9759" name=""/>
                    <pic:cNvPicPr/>
                  </pic:nvPicPr>
                  <pic:blipFill>
                    <a:blip r:embed="rId6"/>
                    <a:stretch>
                      <a:fillRect/>
                    </a:stretch>
                  </pic:blipFill>
                  <pic:spPr>
                    <a:xfrm>
                      <a:off x="0" y="0"/>
                      <a:ext cx="4896621" cy="2524254"/>
                    </a:xfrm>
                    <a:prstGeom prst="rect">
                      <a:avLst/>
                    </a:prstGeom>
                  </pic:spPr>
                </pic:pic>
              </a:graphicData>
            </a:graphic>
          </wp:inline>
        </w:drawing>
      </w:r>
    </w:p>
    <w:p w14:paraId="78A39B12" w14:textId="6A40CFBE" w:rsidR="00FB2973" w:rsidRPr="00FB2973" w:rsidRDefault="00FB2973" w:rsidP="00FB2973">
      <w:pPr>
        <w:ind w:left="360"/>
        <w:rPr>
          <w:lang/>
        </w:rPr>
      </w:pPr>
      <w:r w:rsidRPr="00FB2973">
        <w:rPr>
          <w:lang/>
        </w:rPr>
        <w:t>Our system is composed of three main modules working together to analyse video input and recommend suitable music tracks.</w:t>
      </w:r>
    </w:p>
    <w:p w14:paraId="37810CAF" w14:textId="4F21EC51" w:rsidR="00FB2973" w:rsidRPr="00FB2973" w:rsidRDefault="00FB2973" w:rsidP="00FB2973">
      <w:pPr>
        <w:ind w:left="360"/>
        <w:rPr>
          <w:b/>
          <w:bCs/>
          <w:lang/>
        </w:rPr>
      </w:pPr>
      <w:r w:rsidRPr="00FB2973">
        <w:rPr>
          <w:b/>
          <w:bCs/>
          <w:lang/>
        </w:rPr>
        <w:t xml:space="preserve"> Frontend Module</w:t>
      </w:r>
    </w:p>
    <w:p w14:paraId="6CD054E3" w14:textId="4C64BC31" w:rsidR="00FB2973" w:rsidRPr="00FB2973" w:rsidRDefault="00FB2973" w:rsidP="00FB2973">
      <w:pPr>
        <w:ind w:left="360"/>
        <w:rPr>
          <w:lang/>
        </w:rPr>
      </w:pPr>
      <w:r w:rsidRPr="00FB2973">
        <w:rPr>
          <w:lang/>
        </w:rPr>
        <w:t xml:space="preserve">The user-facing interface built with React. </w:t>
      </w:r>
      <w:r w:rsidR="004B1DF6">
        <w:rPr>
          <w:lang/>
        </w:rPr>
        <w:br/>
      </w:r>
      <w:r w:rsidRPr="00FB2973">
        <w:rPr>
          <w:lang/>
        </w:rPr>
        <w:t>It allows users to upload a video</w:t>
      </w:r>
      <w:r w:rsidR="004B1DF6">
        <w:rPr>
          <w:lang/>
        </w:rPr>
        <w:t>, change it</w:t>
      </w:r>
      <w:r w:rsidRPr="00FB2973">
        <w:rPr>
          <w:lang/>
        </w:rPr>
        <w:t>, displays the top 3 recommended music tracks, and provides controls for previewing, selecting, and downloading the final merged video.</w:t>
      </w:r>
    </w:p>
    <w:p w14:paraId="0F5574F7" w14:textId="67DE1D96" w:rsidR="00FB2973" w:rsidRPr="00FB2973" w:rsidRDefault="00FB2973" w:rsidP="00FB2973">
      <w:pPr>
        <w:ind w:firstLine="360"/>
        <w:rPr>
          <w:b/>
          <w:bCs/>
          <w:lang/>
        </w:rPr>
      </w:pPr>
      <w:r w:rsidRPr="00FB2973">
        <w:rPr>
          <w:b/>
          <w:bCs/>
          <w:lang/>
        </w:rPr>
        <w:t xml:space="preserve"> Backend Module</w:t>
      </w:r>
    </w:p>
    <w:p w14:paraId="5C74DBCE" w14:textId="5CEB8DF0" w:rsidR="00FB2973" w:rsidRPr="00FB2973" w:rsidRDefault="00FB2973" w:rsidP="00FB2973">
      <w:pPr>
        <w:ind w:left="360"/>
        <w:rPr>
          <w:lang/>
        </w:rPr>
      </w:pPr>
      <w:r w:rsidRPr="00FB2973">
        <w:rPr>
          <w:lang/>
        </w:rPr>
        <w:t xml:space="preserve">Built with Flask, this module handles video processing and music matching. </w:t>
      </w:r>
      <w:r w:rsidR="004B1DF6">
        <w:rPr>
          <w:lang/>
        </w:rPr>
        <w:br/>
      </w:r>
      <w:r w:rsidRPr="00FB2973">
        <w:rPr>
          <w:lang/>
        </w:rPr>
        <w:t xml:space="preserve">It receives the uploaded video, extracts emotional and rhythmic features, and uses a trained machine learning model to rank music tracks. </w:t>
      </w:r>
      <w:r w:rsidR="00815A91">
        <w:rPr>
          <w:lang/>
        </w:rPr>
        <w:br/>
      </w:r>
      <w:r w:rsidRPr="00FB2973">
        <w:rPr>
          <w:lang/>
        </w:rPr>
        <w:t>It also merges the selected track with the video and returns the</w:t>
      </w:r>
      <w:r>
        <w:rPr>
          <w:lang/>
        </w:rPr>
        <w:t xml:space="preserve"> final</w:t>
      </w:r>
      <w:r w:rsidRPr="00FB2973">
        <w:rPr>
          <w:lang/>
        </w:rPr>
        <w:t xml:space="preserve"> result.</w:t>
      </w:r>
    </w:p>
    <w:p w14:paraId="0A2150E5" w14:textId="4F7352DB" w:rsidR="00FB2973" w:rsidRPr="00FB2973" w:rsidRDefault="00FB2973" w:rsidP="00FB2973">
      <w:pPr>
        <w:ind w:left="360"/>
        <w:rPr>
          <w:b/>
          <w:bCs/>
          <w:lang/>
        </w:rPr>
      </w:pPr>
      <w:r w:rsidRPr="00FB2973">
        <w:rPr>
          <w:b/>
          <w:bCs/>
          <w:lang/>
        </w:rPr>
        <w:t xml:space="preserve"> ML Module</w:t>
      </w:r>
    </w:p>
    <w:p w14:paraId="10666373" w14:textId="65EDB9D7" w:rsidR="00FB2973" w:rsidRPr="006F5A26" w:rsidRDefault="00FB2973" w:rsidP="00FB2973">
      <w:pPr>
        <w:ind w:left="360"/>
      </w:pPr>
      <w:r w:rsidRPr="00FB2973">
        <w:rPr>
          <w:lang/>
        </w:rPr>
        <w:t xml:space="preserve">Embedded within the backend, this module uses a Random Forest model to match videos to music. </w:t>
      </w:r>
      <w:r w:rsidR="00815A91">
        <w:rPr>
          <w:lang/>
        </w:rPr>
        <w:br/>
      </w:r>
      <w:r w:rsidRPr="00FB2973">
        <w:rPr>
          <w:lang/>
        </w:rPr>
        <w:t>It takes video features (</w:t>
      </w:r>
      <w:r w:rsidR="00E318D9" w:rsidRPr="00FB2973">
        <w:rPr>
          <w:lang/>
        </w:rPr>
        <w:t>emotion</w:t>
      </w:r>
      <w:r w:rsidR="00E318D9">
        <w:rPr>
          <w:lang/>
        </w:rPr>
        <w:t>, rhythm</w:t>
      </w:r>
      <w:r w:rsidR="00815A91">
        <w:rPr>
          <w:lang/>
        </w:rPr>
        <w:t>, BPM and volume</w:t>
      </w:r>
      <w:r w:rsidRPr="00FB2973">
        <w:rPr>
          <w:lang/>
        </w:rPr>
        <w:t>) and compares them to pre-processed music features (tempo and volume) to generate ranked music recommendations.</w:t>
      </w:r>
      <w:r w:rsidR="006F5A26">
        <w:br/>
      </w:r>
    </w:p>
    <w:p w14:paraId="4EDC05F8" w14:textId="6C6F574F" w:rsidR="00377FF9" w:rsidRPr="00377FF9" w:rsidRDefault="00BE01DA" w:rsidP="007C0E56">
      <w:pPr>
        <w:numPr>
          <w:ilvl w:val="0"/>
          <w:numId w:val="15"/>
        </w:numPr>
        <w:rPr>
          <w:lang/>
        </w:rPr>
      </w:pPr>
      <w:r>
        <w:rPr>
          <w:b/>
          <w:bCs/>
        </w:rPr>
        <w:t xml:space="preserve">3.4 </w:t>
      </w:r>
      <w:r w:rsidRPr="00250477">
        <w:rPr>
          <w:b/>
          <w:bCs/>
        </w:rPr>
        <w:t>Technology stack</w:t>
      </w:r>
      <w:r w:rsidRPr="00250477">
        <w:t xml:space="preserve">: </w:t>
      </w:r>
      <w:r w:rsidR="00377FF9">
        <w:br/>
      </w:r>
      <w:r w:rsidR="00377FF9">
        <w:br/>
      </w:r>
      <w:r w:rsidR="00377FF9" w:rsidRPr="00377FF9">
        <w:rPr>
          <w:lang/>
        </w:rPr>
        <w:t>Our system integrates both frontend and backend components, utilizing a combination of modern web technologies, machine learning frameworks, and media processing libraries.</w:t>
      </w:r>
    </w:p>
    <w:p w14:paraId="69DDD4C8" w14:textId="6D0A8EF4" w:rsidR="00377FF9" w:rsidRPr="00377FF9" w:rsidRDefault="00377FF9" w:rsidP="00377FF9">
      <w:pPr>
        <w:rPr>
          <w:b/>
          <w:bCs/>
          <w:lang/>
        </w:rPr>
      </w:pPr>
      <w:r w:rsidRPr="00377FF9">
        <w:rPr>
          <w:b/>
          <w:bCs/>
          <w:lang/>
        </w:rPr>
        <w:t xml:space="preserve"> </w:t>
      </w:r>
      <w:r w:rsidR="00C1087D">
        <w:rPr>
          <w:b/>
          <w:bCs/>
          <w:lang/>
        </w:rPr>
        <w:t xml:space="preserve">      </w:t>
      </w:r>
      <w:r w:rsidRPr="00377FF9">
        <w:rPr>
          <w:b/>
          <w:bCs/>
          <w:lang/>
        </w:rPr>
        <w:t>Backend</w:t>
      </w:r>
    </w:p>
    <w:p w14:paraId="7E38E6C0" w14:textId="77777777" w:rsidR="00377FF9" w:rsidRPr="00377FF9" w:rsidRDefault="00377FF9" w:rsidP="003F2FC0">
      <w:pPr>
        <w:ind w:left="720"/>
        <w:rPr>
          <w:lang/>
        </w:rPr>
      </w:pPr>
      <w:r w:rsidRPr="00F00613">
        <w:rPr>
          <w:lang/>
        </w:rPr>
        <w:t>Language:</w:t>
      </w:r>
      <w:r w:rsidRPr="00377FF9">
        <w:rPr>
          <w:lang/>
        </w:rPr>
        <w:t xml:space="preserve"> Python</w:t>
      </w:r>
    </w:p>
    <w:p w14:paraId="67F95BBE" w14:textId="77777777" w:rsidR="00377FF9" w:rsidRPr="00377FF9" w:rsidRDefault="00377FF9" w:rsidP="003F2FC0">
      <w:pPr>
        <w:ind w:left="720"/>
        <w:rPr>
          <w:lang/>
        </w:rPr>
      </w:pPr>
      <w:r w:rsidRPr="00F00613">
        <w:rPr>
          <w:lang/>
        </w:rPr>
        <w:t>Framework:</w:t>
      </w:r>
      <w:r w:rsidRPr="00377FF9">
        <w:rPr>
          <w:lang/>
        </w:rPr>
        <w:t xml:space="preserve"> Flask – for building the REST API and handling video/audio processing requests</w:t>
      </w:r>
    </w:p>
    <w:p w14:paraId="64417BF0" w14:textId="77777777" w:rsidR="00377FF9" w:rsidRPr="00377FF9" w:rsidRDefault="00377FF9" w:rsidP="003F2FC0">
      <w:pPr>
        <w:ind w:left="720"/>
        <w:rPr>
          <w:lang/>
        </w:rPr>
      </w:pPr>
      <w:r w:rsidRPr="00377FF9">
        <w:rPr>
          <w:b/>
          <w:bCs/>
          <w:lang/>
        </w:rPr>
        <w:t>Libraries:</w:t>
      </w:r>
    </w:p>
    <w:p w14:paraId="3F3C7FF4" w14:textId="77777777" w:rsidR="00377FF9" w:rsidRPr="00377FF9" w:rsidRDefault="00377FF9" w:rsidP="007C0E56">
      <w:pPr>
        <w:numPr>
          <w:ilvl w:val="1"/>
          <w:numId w:val="16"/>
        </w:numPr>
        <w:rPr>
          <w:lang/>
        </w:rPr>
      </w:pPr>
      <w:r w:rsidRPr="00377FF9">
        <w:rPr>
          <w:lang/>
        </w:rPr>
        <w:t>scikit-learn – for machine learning model training and prediction (Random Forest)</w:t>
      </w:r>
    </w:p>
    <w:p w14:paraId="0F057E59" w14:textId="77777777" w:rsidR="00377FF9" w:rsidRPr="00377FF9" w:rsidRDefault="00377FF9" w:rsidP="007C0E56">
      <w:pPr>
        <w:numPr>
          <w:ilvl w:val="1"/>
          <w:numId w:val="16"/>
        </w:numPr>
        <w:rPr>
          <w:lang/>
        </w:rPr>
      </w:pPr>
      <w:r w:rsidRPr="00377FF9">
        <w:rPr>
          <w:lang/>
        </w:rPr>
        <w:t>joblib – for model serialization</w:t>
      </w:r>
    </w:p>
    <w:p w14:paraId="60CCD37A" w14:textId="77777777" w:rsidR="00377FF9" w:rsidRPr="00377FF9" w:rsidRDefault="00377FF9" w:rsidP="007C0E56">
      <w:pPr>
        <w:numPr>
          <w:ilvl w:val="1"/>
          <w:numId w:val="16"/>
        </w:numPr>
        <w:rPr>
          <w:lang/>
        </w:rPr>
      </w:pPr>
      <w:r w:rsidRPr="00377FF9">
        <w:rPr>
          <w:lang/>
        </w:rPr>
        <w:t>moviepy – for video editing and audio merging</w:t>
      </w:r>
    </w:p>
    <w:p w14:paraId="2CD9E389" w14:textId="77777777" w:rsidR="00377FF9" w:rsidRPr="00377FF9" w:rsidRDefault="00377FF9" w:rsidP="007C0E56">
      <w:pPr>
        <w:numPr>
          <w:ilvl w:val="1"/>
          <w:numId w:val="16"/>
        </w:numPr>
        <w:rPr>
          <w:lang/>
        </w:rPr>
      </w:pPr>
      <w:r w:rsidRPr="00377FF9">
        <w:rPr>
          <w:lang/>
        </w:rPr>
        <w:t>pydub – for applying fade-in/out effects to audio</w:t>
      </w:r>
    </w:p>
    <w:p w14:paraId="3DFACE0B" w14:textId="77777777" w:rsidR="00377FF9" w:rsidRPr="00377FF9" w:rsidRDefault="00377FF9" w:rsidP="007C0E56">
      <w:pPr>
        <w:numPr>
          <w:ilvl w:val="1"/>
          <w:numId w:val="16"/>
        </w:numPr>
        <w:rPr>
          <w:lang/>
        </w:rPr>
      </w:pPr>
      <w:r w:rsidRPr="00377FF9">
        <w:rPr>
          <w:lang/>
        </w:rPr>
        <w:t>FER – facial expression recognition from video</w:t>
      </w:r>
    </w:p>
    <w:p w14:paraId="59BF5C94" w14:textId="77777777" w:rsidR="00377FF9" w:rsidRPr="00377FF9" w:rsidRDefault="00377FF9" w:rsidP="007C0E56">
      <w:pPr>
        <w:numPr>
          <w:ilvl w:val="1"/>
          <w:numId w:val="16"/>
        </w:numPr>
        <w:rPr>
          <w:lang/>
        </w:rPr>
      </w:pPr>
      <w:r w:rsidRPr="00377FF9">
        <w:rPr>
          <w:lang/>
        </w:rPr>
        <w:t>OpenCV – video frame analysis</w:t>
      </w:r>
    </w:p>
    <w:p w14:paraId="1D4F78C7" w14:textId="77777777" w:rsidR="00377FF9" w:rsidRPr="00377FF9" w:rsidRDefault="00377FF9" w:rsidP="007C0E56">
      <w:pPr>
        <w:numPr>
          <w:ilvl w:val="1"/>
          <w:numId w:val="16"/>
        </w:numPr>
        <w:rPr>
          <w:lang/>
        </w:rPr>
      </w:pPr>
      <w:r w:rsidRPr="00377FF9">
        <w:rPr>
          <w:lang/>
        </w:rPr>
        <w:t>NumPy, Pandas – data handling and feature processing</w:t>
      </w:r>
    </w:p>
    <w:p w14:paraId="0CD92A0F" w14:textId="00A450CB" w:rsidR="00377FF9" w:rsidRPr="00377FF9" w:rsidRDefault="00C1087D" w:rsidP="00377FF9">
      <w:pPr>
        <w:rPr>
          <w:b/>
          <w:bCs/>
          <w:lang/>
        </w:rPr>
      </w:pPr>
      <w:r>
        <w:rPr>
          <w:b/>
          <w:bCs/>
          <w:lang/>
        </w:rPr>
        <w:t xml:space="preserve">      </w:t>
      </w:r>
      <w:r w:rsidR="00377FF9" w:rsidRPr="00377FF9">
        <w:rPr>
          <w:b/>
          <w:bCs/>
          <w:lang/>
        </w:rPr>
        <w:t xml:space="preserve"> Frontend</w:t>
      </w:r>
    </w:p>
    <w:p w14:paraId="022F4B08" w14:textId="77777777" w:rsidR="00377FF9" w:rsidRPr="00961DB9" w:rsidRDefault="00377FF9" w:rsidP="00961DB9">
      <w:pPr>
        <w:pStyle w:val="ListParagraph"/>
        <w:numPr>
          <w:ilvl w:val="0"/>
          <w:numId w:val="30"/>
        </w:numPr>
        <w:rPr>
          <w:lang/>
        </w:rPr>
      </w:pPr>
      <w:r w:rsidRPr="00961DB9">
        <w:rPr>
          <w:lang/>
        </w:rPr>
        <w:t>Language</w:t>
      </w:r>
      <w:r w:rsidRPr="00961DB9">
        <w:rPr>
          <w:b/>
          <w:bCs/>
          <w:lang/>
        </w:rPr>
        <w:t>:</w:t>
      </w:r>
      <w:r w:rsidRPr="00961DB9">
        <w:rPr>
          <w:lang/>
        </w:rPr>
        <w:t xml:space="preserve"> JavaScript</w:t>
      </w:r>
    </w:p>
    <w:p w14:paraId="6B5E339E" w14:textId="77777777" w:rsidR="00377FF9" w:rsidRPr="00961DB9" w:rsidRDefault="00377FF9" w:rsidP="00961DB9">
      <w:pPr>
        <w:pStyle w:val="ListParagraph"/>
        <w:numPr>
          <w:ilvl w:val="0"/>
          <w:numId w:val="30"/>
        </w:numPr>
        <w:rPr>
          <w:lang/>
        </w:rPr>
      </w:pPr>
      <w:r w:rsidRPr="00961DB9">
        <w:rPr>
          <w:lang/>
        </w:rPr>
        <w:t>Framework: React – for building an interactive web interface</w:t>
      </w:r>
    </w:p>
    <w:p w14:paraId="17EF19B5" w14:textId="103EAF9D" w:rsidR="00377FF9" w:rsidRPr="00961DB9" w:rsidRDefault="00377FF9" w:rsidP="00961DB9">
      <w:pPr>
        <w:pStyle w:val="ListParagraph"/>
        <w:numPr>
          <w:ilvl w:val="0"/>
          <w:numId w:val="30"/>
        </w:numPr>
        <w:rPr>
          <w:lang/>
        </w:rPr>
      </w:pPr>
      <w:r w:rsidRPr="00961DB9">
        <w:rPr>
          <w:lang/>
        </w:rPr>
        <w:t xml:space="preserve">Styling: CSS </w:t>
      </w:r>
    </w:p>
    <w:p w14:paraId="4AB9EF1F" w14:textId="5CBED2A7" w:rsidR="00377FF9" w:rsidRPr="00377FF9" w:rsidRDefault="00377FF9" w:rsidP="00377FF9">
      <w:pPr>
        <w:rPr>
          <w:b/>
          <w:bCs/>
          <w:lang/>
        </w:rPr>
      </w:pPr>
      <w:r w:rsidRPr="00377FF9">
        <w:rPr>
          <w:b/>
          <w:bCs/>
          <w:lang/>
        </w:rPr>
        <w:t xml:space="preserve"> </w:t>
      </w:r>
      <w:r w:rsidR="00C1087D">
        <w:rPr>
          <w:b/>
          <w:bCs/>
          <w:lang/>
        </w:rPr>
        <w:t xml:space="preserve">      </w:t>
      </w:r>
      <w:r w:rsidRPr="00377FF9">
        <w:rPr>
          <w:b/>
          <w:bCs/>
          <w:lang/>
        </w:rPr>
        <w:t>Additional Tools</w:t>
      </w:r>
    </w:p>
    <w:p w14:paraId="5A176535" w14:textId="77777777" w:rsidR="00377FF9" w:rsidRPr="00961DB9" w:rsidRDefault="00377FF9" w:rsidP="00961DB9">
      <w:pPr>
        <w:pStyle w:val="ListParagraph"/>
        <w:numPr>
          <w:ilvl w:val="0"/>
          <w:numId w:val="31"/>
        </w:numPr>
        <w:rPr>
          <w:lang/>
        </w:rPr>
      </w:pPr>
      <w:r w:rsidRPr="00961DB9">
        <w:rPr>
          <w:lang/>
        </w:rPr>
        <w:t>Google Drive + gdown – for downloading the trained ML model</w:t>
      </w:r>
    </w:p>
    <w:p w14:paraId="4E928023" w14:textId="16FC89EF" w:rsidR="006F5A26" w:rsidRPr="006F5A26" w:rsidRDefault="00377FF9" w:rsidP="006F5A26">
      <w:pPr>
        <w:pStyle w:val="ListParagraph"/>
        <w:numPr>
          <w:ilvl w:val="0"/>
          <w:numId w:val="31"/>
        </w:numPr>
        <w:rPr>
          <w:lang/>
        </w:rPr>
      </w:pPr>
      <w:r w:rsidRPr="00961DB9">
        <w:rPr>
          <w:lang/>
        </w:rPr>
        <w:t>Git &amp; GitHub – version control and project collaboration</w:t>
      </w:r>
      <w:r w:rsidR="00F00613">
        <w:br/>
      </w:r>
      <w:r w:rsidR="00F00613">
        <w:br/>
      </w:r>
      <w:r w:rsidR="00F00613">
        <w:br/>
      </w:r>
      <w:r w:rsidR="00F00613">
        <w:br/>
      </w:r>
      <w:r w:rsidR="00F00613">
        <w:br/>
      </w:r>
      <w:r w:rsidR="00F00613">
        <w:br/>
      </w:r>
      <w:r w:rsidR="00F00613">
        <w:br/>
      </w:r>
      <w:r w:rsidR="00F00613">
        <w:br/>
      </w:r>
    </w:p>
    <w:p w14:paraId="2E784CC0" w14:textId="1E8C6C22" w:rsidR="00BE01DA" w:rsidRPr="006F5A26" w:rsidRDefault="00D41805" w:rsidP="006F5A26">
      <w:pPr>
        <w:rPr>
          <w:lang/>
        </w:rPr>
      </w:pPr>
      <w:r w:rsidRPr="006F5A26">
        <w:rPr>
          <w:b/>
          <w:bCs/>
          <w:lang/>
        </w:rPr>
        <w:t>Class Diagram</w:t>
      </w:r>
    </w:p>
    <w:p w14:paraId="2646AEB8" w14:textId="6EF39842" w:rsidR="00BE01DA" w:rsidRDefault="000A156E" w:rsidP="00BE01DA">
      <w:r w:rsidRPr="000A156E">
        <w:rPr>
          <w:noProof/>
        </w:rPr>
        <w:drawing>
          <wp:inline distT="0" distB="0" distL="0" distR="0" wp14:anchorId="12251A16" wp14:editId="5B1E5994">
            <wp:extent cx="5486400" cy="3202940"/>
            <wp:effectExtent l="0" t="0" r="0" b="0"/>
            <wp:docPr id="126015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50118" name=""/>
                    <pic:cNvPicPr/>
                  </pic:nvPicPr>
                  <pic:blipFill>
                    <a:blip r:embed="rId7"/>
                    <a:stretch>
                      <a:fillRect/>
                    </a:stretch>
                  </pic:blipFill>
                  <pic:spPr>
                    <a:xfrm>
                      <a:off x="0" y="0"/>
                      <a:ext cx="5486400" cy="3202940"/>
                    </a:xfrm>
                    <a:prstGeom prst="rect">
                      <a:avLst/>
                    </a:prstGeom>
                  </pic:spPr>
                </pic:pic>
              </a:graphicData>
            </a:graphic>
          </wp:inline>
        </w:drawing>
      </w:r>
    </w:p>
    <w:p w14:paraId="068268DF" w14:textId="77777777" w:rsidR="00BE01DA" w:rsidRDefault="00BE01DA" w:rsidP="00BE01DA"/>
    <w:p w14:paraId="4E7A66D6" w14:textId="77777777" w:rsidR="00BE01DA" w:rsidRDefault="00BE01DA" w:rsidP="00BE01DA"/>
    <w:p w14:paraId="3CF7C132" w14:textId="77777777" w:rsidR="00BE01DA" w:rsidRDefault="00BE01DA" w:rsidP="00BE01DA"/>
    <w:p w14:paraId="428760CB" w14:textId="77777777" w:rsidR="006D03DF" w:rsidRDefault="006D03DF" w:rsidP="00BE01DA"/>
    <w:p w14:paraId="154F248A" w14:textId="77777777" w:rsidR="00F00613" w:rsidRDefault="00F00613" w:rsidP="00BE01DA"/>
    <w:p w14:paraId="72CB8C07" w14:textId="77777777" w:rsidR="00F00613" w:rsidRDefault="00F00613" w:rsidP="00BE01DA"/>
    <w:p w14:paraId="5D61A55D" w14:textId="77777777" w:rsidR="00F00613" w:rsidRDefault="00F00613" w:rsidP="00BE01DA"/>
    <w:p w14:paraId="70AA43DF" w14:textId="77777777" w:rsidR="00F00613" w:rsidRDefault="00F00613" w:rsidP="00BE01DA"/>
    <w:p w14:paraId="05302759" w14:textId="77777777" w:rsidR="00F00613" w:rsidRDefault="00F00613" w:rsidP="00BE01DA"/>
    <w:p w14:paraId="0B59C650" w14:textId="77777777" w:rsidR="00F00613" w:rsidRDefault="00F00613" w:rsidP="00BE01DA"/>
    <w:p w14:paraId="075CCBE3" w14:textId="77777777" w:rsidR="00F00613" w:rsidRDefault="00F00613" w:rsidP="00BE01DA"/>
    <w:p w14:paraId="29446AC4" w14:textId="77777777" w:rsidR="00F00613" w:rsidRDefault="00F00613" w:rsidP="00BE01DA"/>
    <w:p w14:paraId="3C86CA29" w14:textId="77777777" w:rsidR="00F00613" w:rsidRDefault="00F00613" w:rsidP="00BE01DA"/>
    <w:p w14:paraId="2F553DB1" w14:textId="465CE243" w:rsidR="00787C4C" w:rsidRPr="00F7383E" w:rsidRDefault="006F5A26" w:rsidP="00F7383E">
      <w:pPr>
        <w:rPr>
          <w:b/>
          <w:bCs/>
        </w:rPr>
      </w:pPr>
      <w:r>
        <w:br/>
      </w:r>
      <w:r>
        <w:br/>
      </w:r>
      <w:r w:rsidR="001B76A2" w:rsidRPr="001B76A2">
        <w:rPr>
          <w:b/>
          <w:bCs/>
        </w:rPr>
        <w:t xml:space="preserve">4. </w:t>
      </w:r>
      <w:r w:rsidR="0031514B" w:rsidRPr="002C4666">
        <w:rPr>
          <w:b/>
          <w:bCs/>
        </w:rPr>
        <w:t>Methodology</w:t>
      </w:r>
      <w:r w:rsidR="00787C4C">
        <w:rPr>
          <w:b/>
          <w:bCs/>
        </w:rPr>
        <w:t xml:space="preserve"> </w:t>
      </w:r>
    </w:p>
    <w:p w14:paraId="384F23C5" w14:textId="7460F46F" w:rsidR="00EA2C86" w:rsidRPr="00EA2C86" w:rsidRDefault="000C4D2E" w:rsidP="007C0E56">
      <w:pPr>
        <w:numPr>
          <w:ilvl w:val="0"/>
          <w:numId w:val="15"/>
        </w:numPr>
        <w:rPr>
          <w:lang/>
        </w:rPr>
      </w:pPr>
      <w:r w:rsidRPr="000C4D2E">
        <w:rPr>
          <w:b/>
          <w:bCs/>
        </w:rPr>
        <w:t xml:space="preserve">4.1 </w:t>
      </w:r>
      <w:r w:rsidR="00787C4C" w:rsidRPr="000C4D2E">
        <w:rPr>
          <w:b/>
          <w:bCs/>
        </w:rPr>
        <w:t>Dataset(s):</w:t>
      </w:r>
      <w:r w:rsidR="00787C4C" w:rsidRPr="00250477">
        <w:t xml:space="preserve"> </w:t>
      </w:r>
      <w:r w:rsidR="006F5A26">
        <w:br/>
      </w:r>
      <w:r w:rsidR="00787C4C" w:rsidRPr="00250477">
        <w:t>source, structure, size, preprocessing</w:t>
      </w:r>
      <w:r>
        <w:br/>
      </w:r>
      <w:r>
        <w:br/>
        <w:t>We used 2 main datasets for our project</w:t>
      </w:r>
      <w:r w:rsidR="00550BD5">
        <w:t xml:space="preserve"> – videos and music.</w:t>
      </w:r>
      <w:r w:rsidR="00DB52AE">
        <w:br/>
        <w:t>- Source:</w:t>
      </w:r>
      <w:r w:rsidR="00DB52AE">
        <w:br/>
      </w:r>
      <w:r w:rsidR="00DB52AE" w:rsidRPr="00DB52AE">
        <w:rPr>
          <w:lang/>
        </w:rPr>
        <w:t xml:space="preserve">The primary dataset used in this project is the </w:t>
      </w:r>
      <w:r w:rsidR="00DB52AE" w:rsidRPr="006F5A26">
        <w:rPr>
          <w:lang/>
        </w:rPr>
        <w:t>ACCEDE dataset</w:t>
      </w:r>
      <w:r w:rsidR="00DB52AE" w:rsidRPr="00DB52AE">
        <w:rPr>
          <w:lang/>
        </w:rPr>
        <w:t xml:space="preserve"> (Affective Video Content Database), which contains thousands of short video clips extracted from Creative Commons films.</w:t>
      </w:r>
      <w:r w:rsidR="00DB52AE">
        <w:rPr>
          <w:lang/>
        </w:rPr>
        <w:br/>
      </w:r>
      <w:r w:rsidR="00DB52AE" w:rsidRPr="00DB52AE">
        <w:rPr>
          <w:lang/>
        </w:rPr>
        <w:t xml:space="preserve"> The dataset is widely used for research in affective computing and emotion recognition. </w:t>
      </w:r>
      <w:r w:rsidR="00DB52AE">
        <w:rPr>
          <w:lang/>
        </w:rPr>
        <w:br/>
      </w:r>
      <w:r w:rsidR="00DB52AE" w:rsidRPr="00DB52AE">
        <w:rPr>
          <w:lang/>
        </w:rPr>
        <w:t xml:space="preserve">Additionally, we curated a custom </w:t>
      </w:r>
      <w:r w:rsidR="00DB52AE" w:rsidRPr="006F5A26">
        <w:rPr>
          <w:lang/>
        </w:rPr>
        <w:t>music dataset</w:t>
      </w:r>
      <w:r w:rsidR="00DB52AE" w:rsidRPr="00DB52AE">
        <w:rPr>
          <w:lang/>
        </w:rPr>
        <w:t xml:space="preserve"> consisting of royalty-free background tracks.</w:t>
      </w:r>
      <w:r w:rsidR="00DB52AE">
        <w:rPr>
          <w:lang/>
        </w:rPr>
        <w:br/>
      </w:r>
      <w:r w:rsidR="00DB52AE">
        <w:rPr>
          <w:lang/>
        </w:rPr>
        <w:br/>
      </w:r>
      <w:r w:rsidR="00DB52AE" w:rsidRPr="00961DB9">
        <w:rPr>
          <w:b/>
          <w:bCs/>
          <w:lang/>
        </w:rPr>
        <w:t>- Structure:</w:t>
      </w:r>
      <w:r w:rsidR="003454D7">
        <w:rPr>
          <w:lang/>
        </w:rPr>
        <w:br/>
      </w:r>
      <w:r w:rsidR="00DB52AE">
        <w:rPr>
          <w:lang/>
        </w:rPr>
        <w:br/>
      </w:r>
      <w:r w:rsidR="00EA2C86" w:rsidRPr="00EA2C86">
        <w:rPr>
          <w:lang/>
        </w:rPr>
        <w:t xml:space="preserve">  </w:t>
      </w:r>
      <w:r w:rsidR="00EA2C86" w:rsidRPr="00FA051D">
        <w:rPr>
          <w:lang/>
        </w:rPr>
        <w:t>Video Dataset (ACCEDE):</w:t>
      </w:r>
    </w:p>
    <w:p w14:paraId="7F34F5E5" w14:textId="04A7AE1B" w:rsidR="00EA2C86" w:rsidRPr="00EA2C86" w:rsidRDefault="00EA2C86" w:rsidP="00EA2C86">
      <w:pPr>
        <w:ind w:left="720"/>
        <w:rPr>
          <w:lang/>
        </w:rPr>
      </w:pPr>
      <w:r w:rsidRPr="00EA2C86">
        <w:rPr>
          <w:lang/>
        </w:rPr>
        <w:t>Format: .mp4</w:t>
      </w:r>
      <w:r>
        <w:rPr>
          <w:lang/>
        </w:rPr>
        <w:br/>
      </w:r>
      <w:r w:rsidRPr="00EA2C86">
        <w:rPr>
          <w:lang/>
        </w:rPr>
        <w:t>Duration: ~10 seconds per clip</w:t>
      </w:r>
      <w:r>
        <w:rPr>
          <w:lang/>
        </w:rPr>
        <w:br/>
      </w:r>
      <w:r w:rsidRPr="00EA2C86">
        <w:rPr>
          <w:lang/>
        </w:rPr>
        <w:t>Metadata: Emotion labels, arousal/valence scores (external)</w:t>
      </w:r>
    </w:p>
    <w:p w14:paraId="2DCA3C98" w14:textId="28A1A0E7" w:rsidR="00EA2C86" w:rsidRPr="00EA2C86" w:rsidRDefault="00EA2C86" w:rsidP="00EA2C86">
      <w:pPr>
        <w:ind w:left="720"/>
        <w:rPr>
          <w:lang/>
        </w:rPr>
      </w:pPr>
      <w:r w:rsidRPr="00EA2C86">
        <w:rPr>
          <w:lang/>
        </w:rPr>
        <w:t xml:space="preserve">  Music Dataset:</w:t>
      </w:r>
    </w:p>
    <w:p w14:paraId="0E95F0A7" w14:textId="1D529C5A" w:rsidR="003454D7" w:rsidRPr="003454D7" w:rsidRDefault="00EA2C86" w:rsidP="003454D7">
      <w:pPr>
        <w:ind w:left="720"/>
        <w:rPr>
          <w:lang/>
        </w:rPr>
      </w:pPr>
      <w:r w:rsidRPr="00EA2C86">
        <w:rPr>
          <w:lang/>
        </w:rPr>
        <w:t>Format: .mp3</w:t>
      </w:r>
      <w:r w:rsidR="00FA051D">
        <w:rPr>
          <w:lang/>
        </w:rPr>
        <w:br/>
        <w:t>Duration: ~10-15 seconds per track</w:t>
      </w:r>
      <w:r>
        <w:rPr>
          <w:lang/>
        </w:rPr>
        <w:br/>
      </w:r>
      <w:r w:rsidRPr="00EA2C86">
        <w:rPr>
          <w:lang/>
        </w:rPr>
        <w:t>Metadata: Extracted features per track (tempo, volume)</w:t>
      </w:r>
      <w:r w:rsidR="00FA051D">
        <w:rPr>
          <w:lang/>
        </w:rPr>
        <w:br/>
      </w:r>
      <w:r w:rsidR="00DB52AE">
        <w:rPr>
          <w:lang/>
        </w:rPr>
        <w:br/>
      </w:r>
      <w:r w:rsidR="00DB52AE" w:rsidRPr="00961DB9">
        <w:rPr>
          <w:b/>
          <w:bCs/>
          <w:lang/>
        </w:rPr>
        <w:t>- Size:</w:t>
      </w:r>
      <w:r w:rsidR="003454D7">
        <w:rPr>
          <w:lang/>
        </w:rPr>
        <w:br/>
      </w:r>
      <w:r w:rsidR="003454D7">
        <w:rPr>
          <w:lang/>
        </w:rPr>
        <w:br/>
      </w:r>
      <w:r w:rsidR="003454D7" w:rsidRPr="003454D7">
        <w:rPr>
          <w:lang/>
        </w:rPr>
        <w:t>Video Clips: 500+ short video files (used subset for training/testing)</w:t>
      </w:r>
      <w:r w:rsidR="003454D7">
        <w:rPr>
          <w:lang/>
        </w:rPr>
        <w:br/>
      </w:r>
      <w:r w:rsidR="003454D7" w:rsidRPr="003454D7">
        <w:rPr>
          <w:lang/>
        </w:rPr>
        <w:t>Music Tracks: 2000+ audio files (~2 GB before compression)</w:t>
      </w:r>
    </w:p>
    <w:p w14:paraId="2D47380D" w14:textId="293DE5A6" w:rsidR="00DB52AE" w:rsidRPr="00961DB9" w:rsidRDefault="00DB52AE" w:rsidP="00FA051D">
      <w:pPr>
        <w:ind w:left="720"/>
        <w:rPr>
          <w:b/>
          <w:bCs/>
          <w:lang/>
        </w:rPr>
      </w:pPr>
      <w:r>
        <w:rPr>
          <w:lang/>
        </w:rPr>
        <w:br/>
      </w:r>
      <w:r w:rsidRPr="00961DB9">
        <w:rPr>
          <w:b/>
          <w:bCs/>
          <w:lang/>
        </w:rPr>
        <w:t>- Preprocessing:</w:t>
      </w:r>
    </w:p>
    <w:p w14:paraId="5508800A" w14:textId="69EFD97F" w:rsidR="00103D89" w:rsidRPr="00103D89" w:rsidRDefault="00103D89" w:rsidP="00103D89">
      <w:pPr>
        <w:ind w:left="720"/>
        <w:rPr>
          <w:lang/>
        </w:rPr>
      </w:pPr>
      <w:r w:rsidRPr="00103D89">
        <w:rPr>
          <w:lang/>
        </w:rPr>
        <w:t xml:space="preserve">  Video:</w:t>
      </w:r>
    </w:p>
    <w:p w14:paraId="094F7C94" w14:textId="5C344F34" w:rsidR="00103D89" w:rsidRPr="00103D89" w:rsidRDefault="00103D89" w:rsidP="0031514B">
      <w:pPr>
        <w:ind w:left="720"/>
        <w:rPr>
          <w:lang/>
        </w:rPr>
      </w:pPr>
      <w:r w:rsidRPr="00103D89">
        <w:rPr>
          <w:lang/>
        </w:rPr>
        <w:t>Extracted visual rhythm (BPM) using motion analysis</w:t>
      </w:r>
      <w:r>
        <w:rPr>
          <w:lang/>
        </w:rPr>
        <w:br/>
      </w:r>
      <w:r w:rsidRPr="00103D89">
        <w:rPr>
          <w:lang/>
        </w:rPr>
        <w:t>Detected dominant facial emotion using the FER library</w:t>
      </w:r>
      <w:r w:rsidR="006F5A26">
        <w:br/>
      </w:r>
      <w:r w:rsidR="006F5A26">
        <w:br/>
      </w:r>
      <w:r>
        <w:rPr>
          <w:lang/>
        </w:rPr>
        <w:br/>
      </w:r>
      <w:r>
        <w:rPr>
          <w:lang/>
        </w:rPr>
        <w:br/>
      </w:r>
      <w:r w:rsidRPr="00103D89">
        <w:rPr>
          <w:lang/>
        </w:rPr>
        <w:t xml:space="preserve"> Music:</w:t>
      </w:r>
    </w:p>
    <w:p w14:paraId="7D7A30F2" w14:textId="0670C6EB" w:rsidR="00103D89" w:rsidRPr="00103D89" w:rsidRDefault="00103D89" w:rsidP="00103D89">
      <w:pPr>
        <w:ind w:left="720"/>
        <w:rPr>
          <w:lang/>
        </w:rPr>
      </w:pPr>
      <w:r w:rsidRPr="00103D89">
        <w:rPr>
          <w:lang/>
        </w:rPr>
        <w:t>Extracted tempo and volume using librosa and domain heuristics</w:t>
      </w:r>
      <w:r>
        <w:rPr>
          <w:lang/>
        </w:rPr>
        <w:br/>
      </w:r>
      <w:r w:rsidRPr="00103D89">
        <w:rPr>
          <w:lang/>
        </w:rPr>
        <w:t>Normalized features to [0, 1] range</w:t>
      </w:r>
      <w:r>
        <w:rPr>
          <w:lang/>
        </w:rPr>
        <w:br/>
      </w:r>
      <w:r w:rsidRPr="00103D89">
        <w:rPr>
          <w:lang/>
        </w:rPr>
        <w:t>Stored in CSV format for fast access during model prediction</w:t>
      </w:r>
    </w:p>
    <w:p w14:paraId="53B4BE75" w14:textId="52BF63B1" w:rsidR="00103D89" w:rsidRPr="00961DB9" w:rsidRDefault="00103D89" w:rsidP="00961DB9">
      <w:pPr>
        <w:pStyle w:val="ListParagraph"/>
        <w:numPr>
          <w:ilvl w:val="1"/>
          <w:numId w:val="9"/>
        </w:numPr>
        <w:rPr>
          <w:b/>
          <w:bCs/>
          <w:lang/>
        </w:rPr>
      </w:pPr>
      <w:r w:rsidRPr="00961DB9">
        <w:rPr>
          <w:b/>
          <w:bCs/>
          <w:lang/>
        </w:rPr>
        <w:t>Training Data:</w:t>
      </w:r>
    </w:p>
    <w:p w14:paraId="742C779B" w14:textId="42E8A870" w:rsidR="00787C4C" w:rsidRPr="00103D89" w:rsidRDefault="00103D89" w:rsidP="0031514B">
      <w:pPr>
        <w:ind w:left="720"/>
        <w:rPr>
          <w:lang/>
        </w:rPr>
      </w:pPr>
      <w:r w:rsidRPr="00103D89">
        <w:rPr>
          <w:lang/>
        </w:rPr>
        <w:t>Combined video features (rhythm, emotion) with audio features (tempo, volume)</w:t>
      </w:r>
      <w:r w:rsidR="00500480">
        <w:rPr>
          <w:lang/>
        </w:rPr>
        <w:br/>
      </w:r>
      <w:r w:rsidRPr="00103D89">
        <w:rPr>
          <w:lang/>
        </w:rPr>
        <w:t>Used to train a Random Forest regression model for music-video matching</w:t>
      </w:r>
    </w:p>
    <w:p w14:paraId="1EE010C5" w14:textId="032713C2" w:rsidR="00AD12B4" w:rsidRPr="00AD12B4" w:rsidRDefault="00E05ED2" w:rsidP="007C0E56">
      <w:pPr>
        <w:numPr>
          <w:ilvl w:val="0"/>
          <w:numId w:val="15"/>
        </w:numPr>
        <w:rPr>
          <w:b/>
          <w:bCs/>
          <w:lang/>
        </w:rPr>
      </w:pPr>
      <w:r w:rsidRPr="00E05ED2">
        <w:rPr>
          <w:b/>
          <w:bCs/>
        </w:rPr>
        <w:t xml:space="preserve">4.2 </w:t>
      </w:r>
      <w:r w:rsidR="00787C4C" w:rsidRPr="00E05ED2">
        <w:rPr>
          <w:b/>
          <w:bCs/>
        </w:rPr>
        <w:t>Algorithms and models used</w:t>
      </w:r>
      <w:r w:rsidR="00780869">
        <w:rPr>
          <w:b/>
          <w:bCs/>
        </w:rPr>
        <w:t>:</w:t>
      </w:r>
      <w:r w:rsidR="00116F51">
        <w:br/>
      </w:r>
      <w:r w:rsidR="00116F51">
        <w:br/>
      </w:r>
      <w:r w:rsidR="00116F51" w:rsidRPr="00116F51">
        <w:t>Our system combines feature engineering with machine learning to recommend suitable music for video scenes based on rhythm and emotional tone. The following key components were implemented:</w:t>
      </w:r>
      <w:r w:rsidR="00116F51">
        <w:br/>
      </w:r>
      <w:r w:rsidR="00116F51">
        <w:br/>
      </w:r>
      <w:r w:rsidR="00AD12B4" w:rsidRPr="00AD12B4">
        <w:rPr>
          <w:b/>
          <w:bCs/>
          <w:lang/>
        </w:rPr>
        <w:t xml:space="preserve"> Feature Extraction Algorithms</w:t>
      </w:r>
    </w:p>
    <w:p w14:paraId="14F00E24" w14:textId="7706F220" w:rsidR="00AD12B4" w:rsidRPr="006F5A26" w:rsidRDefault="00AD12B4" w:rsidP="00AD12B4">
      <w:pPr>
        <w:ind w:left="720"/>
        <w:rPr>
          <w:b/>
          <w:bCs/>
          <w:lang/>
        </w:rPr>
      </w:pPr>
      <w:r w:rsidRPr="006F5A26">
        <w:rPr>
          <w:b/>
          <w:bCs/>
          <w:lang/>
        </w:rPr>
        <w:t>Video Rhythm Estimation</w:t>
      </w:r>
    </w:p>
    <w:p w14:paraId="1E444E9B" w14:textId="07E422CF" w:rsidR="00AD12B4" w:rsidRPr="00AD12B4" w:rsidRDefault="00AD12B4" w:rsidP="00AD12B4">
      <w:pPr>
        <w:ind w:left="720"/>
        <w:rPr>
          <w:lang/>
        </w:rPr>
      </w:pPr>
      <w:r w:rsidRPr="00AD12B4">
        <w:rPr>
          <w:lang/>
        </w:rPr>
        <w:t>We use a motion-based rhythm analysis algorithm implemented with OpenCV.</w:t>
      </w:r>
      <w:r>
        <w:rPr>
          <w:lang/>
        </w:rPr>
        <w:br/>
      </w:r>
      <w:r w:rsidRPr="00AD12B4">
        <w:rPr>
          <w:lang/>
        </w:rPr>
        <w:t>Frames are sampled over time to detect changes in pixel intensity, simulating scene cuts or camera motion.</w:t>
      </w:r>
      <w:r>
        <w:rPr>
          <w:lang/>
        </w:rPr>
        <w:br/>
      </w:r>
      <w:r w:rsidRPr="00AD12B4">
        <w:rPr>
          <w:lang/>
        </w:rPr>
        <w:t>From this, we estimate an approximate rhythm score (interpreted as visual BPM – beats per minute).</w:t>
      </w:r>
    </w:p>
    <w:p w14:paraId="3D8852C5" w14:textId="09C96F1C" w:rsidR="00AD12B4" w:rsidRPr="006F5A26" w:rsidRDefault="00AD12B4" w:rsidP="000E75DE">
      <w:pPr>
        <w:ind w:left="720"/>
        <w:rPr>
          <w:b/>
          <w:bCs/>
          <w:lang/>
        </w:rPr>
      </w:pPr>
      <w:r w:rsidRPr="006F5A26">
        <w:rPr>
          <w:b/>
          <w:bCs/>
          <w:lang/>
        </w:rPr>
        <w:t>Facial Emotion Detection</w:t>
      </w:r>
    </w:p>
    <w:p w14:paraId="66D6E4D2" w14:textId="3D058948" w:rsidR="00AD12B4" w:rsidRPr="00AD12B4" w:rsidRDefault="00AD12B4" w:rsidP="000E75DE">
      <w:pPr>
        <w:ind w:left="720"/>
        <w:rPr>
          <w:lang/>
        </w:rPr>
      </w:pPr>
      <w:r w:rsidRPr="00AD12B4">
        <w:rPr>
          <w:lang/>
        </w:rPr>
        <w:t>Implemented using the FER (Facial Expression Recognition) library with a pre-trained deep learning model.</w:t>
      </w:r>
      <w:r w:rsidR="000E75DE">
        <w:rPr>
          <w:lang/>
        </w:rPr>
        <w:br/>
      </w:r>
      <w:r w:rsidRPr="00AD12B4">
        <w:rPr>
          <w:lang/>
        </w:rPr>
        <w:t xml:space="preserve">The video is </w:t>
      </w:r>
      <w:r w:rsidR="000E75DE" w:rsidRPr="00AD12B4">
        <w:rPr>
          <w:lang/>
        </w:rPr>
        <w:t>analysed</w:t>
      </w:r>
      <w:r w:rsidRPr="00AD12B4">
        <w:rPr>
          <w:lang/>
        </w:rPr>
        <w:t xml:space="preserve"> at a 1 frame/second rate, and the most frequent detected emotion (e.g., </w:t>
      </w:r>
      <w:r w:rsidRPr="00AD12B4">
        <w:rPr>
          <w:i/>
          <w:iCs/>
          <w:lang/>
        </w:rPr>
        <w:t>happy</w:t>
      </w:r>
      <w:r w:rsidRPr="00AD12B4">
        <w:rPr>
          <w:lang/>
        </w:rPr>
        <w:t xml:space="preserve">, </w:t>
      </w:r>
      <w:r w:rsidRPr="00AD12B4">
        <w:rPr>
          <w:i/>
          <w:iCs/>
          <w:lang/>
        </w:rPr>
        <w:t>sad</w:t>
      </w:r>
      <w:r w:rsidRPr="00AD12B4">
        <w:rPr>
          <w:lang/>
        </w:rPr>
        <w:t xml:space="preserve">, </w:t>
      </w:r>
      <w:r w:rsidRPr="00AD12B4">
        <w:rPr>
          <w:i/>
          <w:iCs/>
          <w:lang/>
        </w:rPr>
        <w:t>angry</w:t>
      </w:r>
      <w:r w:rsidRPr="00AD12B4">
        <w:rPr>
          <w:lang/>
        </w:rPr>
        <w:t>) is selected as the dominant emotion.</w:t>
      </w:r>
    </w:p>
    <w:p w14:paraId="5D153F14" w14:textId="4859419F" w:rsidR="00AD12B4" w:rsidRPr="006F5A26" w:rsidRDefault="00AD12B4" w:rsidP="00E735DA">
      <w:pPr>
        <w:ind w:left="720"/>
        <w:rPr>
          <w:b/>
          <w:bCs/>
          <w:lang/>
        </w:rPr>
      </w:pPr>
      <w:r w:rsidRPr="00AD12B4">
        <w:rPr>
          <w:b/>
          <w:bCs/>
          <w:lang/>
        </w:rPr>
        <w:t xml:space="preserve"> </w:t>
      </w:r>
      <w:r w:rsidRPr="006F5A26">
        <w:rPr>
          <w:b/>
          <w:bCs/>
          <w:lang/>
        </w:rPr>
        <w:t>Audio Feature Extraction</w:t>
      </w:r>
    </w:p>
    <w:p w14:paraId="70D815C3" w14:textId="54CDF2E8" w:rsidR="00AD12B4" w:rsidRPr="00AD12B4" w:rsidRDefault="00AD12B4" w:rsidP="00E735DA">
      <w:pPr>
        <w:ind w:left="720"/>
        <w:rPr>
          <w:lang/>
        </w:rPr>
      </w:pPr>
      <w:r w:rsidRPr="00AD12B4">
        <w:rPr>
          <w:lang/>
        </w:rPr>
        <w:t>For each music track, we extract:</w:t>
      </w:r>
      <w:r w:rsidR="00E735DA">
        <w:rPr>
          <w:lang/>
        </w:rPr>
        <w:br/>
      </w:r>
      <w:r w:rsidRPr="00C13808">
        <w:rPr>
          <w:lang/>
        </w:rPr>
        <w:t>Tempo</w:t>
      </w:r>
      <w:r w:rsidRPr="00AD12B4">
        <w:rPr>
          <w:lang/>
        </w:rPr>
        <w:t xml:space="preserve"> (in BPM) – using audio analysis libraries like librosa</w:t>
      </w:r>
      <w:r w:rsidR="00E735DA">
        <w:rPr>
          <w:lang/>
        </w:rPr>
        <w:br/>
      </w:r>
      <w:r w:rsidRPr="00C13808">
        <w:rPr>
          <w:lang/>
        </w:rPr>
        <w:t>Volume</w:t>
      </w:r>
      <w:r w:rsidRPr="00AD12B4">
        <w:rPr>
          <w:lang/>
        </w:rPr>
        <w:t xml:space="preserve"> (mean RMS energy) – to reflect the track's strength/intensity</w:t>
      </w:r>
    </w:p>
    <w:p w14:paraId="270184E7" w14:textId="641EBEAD" w:rsidR="00AD12B4" w:rsidRPr="00AD12B4" w:rsidRDefault="00AD12B4" w:rsidP="00EB5E9E">
      <w:pPr>
        <w:ind w:left="720"/>
        <w:rPr>
          <w:lang/>
        </w:rPr>
      </w:pPr>
      <w:r w:rsidRPr="00AD12B4">
        <w:rPr>
          <w:lang/>
        </w:rPr>
        <w:t>These features are normalized to [0, 1] for uniform comparison.</w:t>
      </w:r>
      <w:r w:rsidR="00E735DA">
        <w:rPr>
          <w:lang/>
        </w:rPr>
        <w:br/>
      </w:r>
      <w:r w:rsidR="00EB5E9E">
        <w:rPr>
          <w:lang/>
        </w:rPr>
        <w:br/>
      </w:r>
      <w:r w:rsidRPr="00AD12B4">
        <w:rPr>
          <w:b/>
          <w:bCs/>
          <w:lang/>
        </w:rPr>
        <w:t xml:space="preserve"> Machine Learning Model: Random Forest Regressor</w:t>
      </w:r>
    </w:p>
    <w:p w14:paraId="00546C83" w14:textId="0D2DA6A9" w:rsidR="00AD12B4" w:rsidRPr="006F5A26" w:rsidRDefault="00AD12B4" w:rsidP="00780869">
      <w:pPr>
        <w:ind w:left="720"/>
      </w:pPr>
      <w:r w:rsidRPr="00AD12B4">
        <w:rPr>
          <w:lang/>
        </w:rPr>
        <w:t>We trained a Random Forest Regression model using scikit-learn.</w:t>
      </w:r>
      <w:r w:rsidR="006F5A26">
        <w:br/>
      </w:r>
    </w:p>
    <w:p w14:paraId="41D381DB" w14:textId="77777777" w:rsidR="00AD12B4" w:rsidRPr="005F0652" w:rsidRDefault="00AD12B4" w:rsidP="00780869">
      <w:pPr>
        <w:ind w:left="720"/>
        <w:rPr>
          <w:b/>
          <w:bCs/>
          <w:lang/>
        </w:rPr>
      </w:pPr>
      <w:r w:rsidRPr="005F0652">
        <w:rPr>
          <w:b/>
          <w:bCs/>
          <w:lang/>
        </w:rPr>
        <w:t>Input features:</w:t>
      </w:r>
    </w:p>
    <w:p w14:paraId="335037AE" w14:textId="50B176E9" w:rsidR="00AD12B4" w:rsidRPr="00AD12B4" w:rsidRDefault="00AD12B4" w:rsidP="00780869">
      <w:pPr>
        <w:ind w:left="720"/>
        <w:rPr>
          <w:lang/>
        </w:rPr>
      </w:pPr>
      <w:r w:rsidRPr="00AD12B4">
        <w:rPr>
          <w:lang/>
        </w:rPr>
        <w:t>video_rhythm (normalized BPM)</w:t>
      </w:r>
      <w:r w:rsidR="00780869">
        <w:rPr>
          <w:lang/>
        </w:rPr>
        <w:br/>
      </w:r>
      <w:r w:rsidRPr="00AD12B4">
        <w:rPr>
          <w:lang/>
        </w:rPr>
        <w:t>video_emotion (encoded as an integer)</w:t>
      </w:r>
      <w:r w:rsidR="00780869">
        <w:rPr>
          <w:lang/>
        </w:rPr>
        <w:br/>
      </w:r>
      <w:r w:rsidRPr="00AD12B4">
        <w:rPr>
          <w:lang/>
        </w:rPr>
        <w:t>music_tempo_norm</w:t>
      </w:r>
      <w:r w:rsidR="00780869">
        <w:rPr>
          <w:lang/>
        </w:rPr>
        <w:br/>
      </w:r>
      <w:r w:rsidRPr="00AD12B4">
        <w:rPr>
          <w:lang/>
        </w:rPr>
        <w:t>music_volume_norm</w:t>
      </w:r>
    </w:p>
    <w:p w14:paraId="2774D6AB" w14:textId="77777777" w:rsidR="00AD12B4" w:rsidRPr="00AD12B4" w:rsidRDefault="00AD12B4" w:rsidP="00780869">
      <w:pPr>
        <w:ind w:left="720"/>
        <w:rPr>
          <w:lang/>
        </w:rPr>
      </w:pPr>
      <w:r w:rsidRPr="005F0652">
        <w:rPr>
          <w:b/>
          <w:bCs/>
          <w:lang/>
        </w:rPr>
        <w:t>Output:</w:t>
      </w:r>
      <w:r w:rsidRPr="00AD12B4">
        <w:rPr>
          <w:lang/>
        </w:rPr>
        <w:t xml:space="preserve"> A predicted match score between each video and music track.</w:t>
      </w:r>
    </w:p>
    <w:p w14:paraId="0190D0BB" w14:textId="77777777" w:rsidR="00BC56C9" w:rsidRPr="00BC56C9" w:rsidRDefault="00BC56C9" w:rsidP="00BC56C9">
      <w:pPr>
        <w:ind w:left="720"/>
        <w:rPr>
          <w:b/>
          <w:bCs/>
          <w:lang/>
        </w:rPr>
      </w:pPr>
      <w:r w:rsidRPr="00BC56C9">
        <w:rPr>
          <w:b/>
          <w:bCs/>
          <w:lang/>
        </w:rPr>
        <w:t>Matching and Ranking Logic</w:t>
      </w:r>
    </w:p>
    <w:p w14:paraId="6FED54E4" w14:textId="4ECA12F1" w:rsidR="005645BD" w:rsidRDefault="00BC56C9" w:rsidP="005645BD">
      <w:pPr>
        <w:pStyle w:val="ListParagraph"/>
        <w:rPr>
          <w:lang/>
        </w:rPr>
      </w:pPr>
      <w:r w:rsidRPr="002A6782">
        <w:rPr>
          <w:lang/>
        </w:rPr>
        <w:t>Once the video features are extracted:</w:t>
      </w:r>
      <w:r w:rsidR="00440D9F" w:rsidRPr="002A6782">
        <w:rPr>
          <w:lang/>
        </w:rPr>
        <w:br/>
      </w:r>
      <w:r w:rsidRPr="002A6782">
        <w:rPr>
          <w:lang/>
        </w:rPr>
        <w:t>Each music track is scored using the Random Forest model.</w:t>
      </w:r>
      <w:r w:rsidRPr="002A6782">
        <w:rPr>
          <w:lang/>
        </w:rPr>
        <w:br/>
        <w:t>Tracks are ranked by lowest match score (meaning best fit)</w:t>
      </w:r>
      <w:r w:rsidRPr="002A6782">
        <w:rPr>
          <w:lang/>
        </w:rPr>
        <w:br/>
        <w:t>The top 3 tracks are recommended to the user.</w:t>
      </w:r>
      <w:r w:rsidR="005645BD">
        <w:rPr>
          <w:lang/>
        </w:rPr>
        <w:br/>
      </w:r>
    </w:p>
    <w:p w14:paraId="2105D3EF" w14:textId="3B83EA8E" w:rsidR="000419EC" w:rsidRPr="002A6782" w:rsidRDefault="002A6782" w:rsidP="007C0E56">
      <w:pPr>
        <w:pStyle w:val="ListParagraph"/>
        <w:numPr>
          <w:ilvl w:val="0"/>
          <w:numId w:val="13"/>
        </w:numPr>
        <w:rPr>
          <w:lang/>
        </w:rPr>
      </w:pPr>
      <w:r w:rsidRPr="002A6782">
        <w:rPr>
          <w:b/>
          <w:bCs/>
        </w:rPr>
        <w:t>4.3 Tools used</w:t>
      </w:r>
      <w:r w:rsidRPr="00250477">
        <w:t xml:space="preserve"> (e.g., scikit-learn, PyTorch, Flask, etc.)</w:t>
      </w:r>
      <w:r>
        <w:br/>
      </w:r>
      <w:r w:rsidR="00EB5E9E">
        <w:br/>
      </w:r>
      <w:r w:rsidR="000419EC" w:rsidRPr="002A6782">
        <w:rPr>
          <w:lang/>
        </w:rPr>
        <w:t>Our project integrates several tools and libraries across data processing, machine learning, video/audio editing, and web development.</w:t>
      </w:r>
    </w:p>
    <w:p w14:paraId="6233C27C" w14:textId="77777777" w:rsidR="00423315" w:rsidRPr="00423315" w:rsidRDefault="00423315" w:rsidP="00423315">
      <w:pPr>
        <w:ind w:left="720"/>
        <w:rPr>
          <w:b/>
          <w:bCs/>
          <w:lang/>
        </w:rPr>
      </w:pPr>
      <w:r w:rsidRPr="00423315">
        <w:rPr>
          <w:b/>
          <w:bCs/>
          <w:lang/>
        </w:rPr>
        <w:t>Machine Learning &amp; Data Processing</w:t>
      </w:r>
    </w:p>
    <w:p w14:paraId="63F0411A" w14:textId="440051E3" w:rsidR="00423315" w:rsidRPr="00423315" w:rsidRDefault="00423315" w:rsidP="007C22D2">
      <w:pPr>
        <w:ind w:left="720"/>
        <w:rPr>
          <w:lang/>
        </w:rPr>
      </w:pPr>
      <w:r w:rsidRPr="00423315">
        <w:rPr>
          <w:lang/>
        </w:rPr>
        <w:t>scikit-learn – Used to train and run the Random Forest regression model for video-music matching.</w:t>
      </w:r>
      <w:r w:rsidR="007C22D2">
        <w:rPr>
          <w:lang/>
        </w:rPr>
        <w:br/>
      </w:r>
      <w:r w:rsidRPr="00423315">
        <w:rPr>
          <w:lang/>
        </w:rPr>
        <w:t>joblib – For saving and loading the trained ML model efficiently.</w:t>
      </w:r>
      <w:r w:rsidR="007C22D2">
        <w:rPr>
          <w:lang/>
        </w:rPr>
        <w:br/>
      </w:r>
      <w:r w:rsidRPr="00423315">
        <w:rPr>
          <w:lang/>
        </w:rPr>
        <w:t>NumPy / Pandas – Used for handling datasets, feature engineering, and CSV I/O.</w:t>
      </w:r>
    </w:p>
    <w:p w14:paraId="12FE69ED" w14:textId="1337D21A" w:rsidR="00423315" w:rsidRPr="00423315" w:rsidRDefault="00423315" w:rsidP="00423315">
      <w:pPr>
        <w:ind w:left="720"/>
        <w:rPr>
          <w:b/>
          <w:bCs/>
          <w:lang/>
        </w:rPr>
      </w:pPr>
      <w:r w:rsidRPr="00423315">
        <w:rPr>
          <w:b/>
          <w:bCs/>
          <w:lang/>
        </w:rPr>
        <w:t xml:space="preserve"> Video and Audio Processing</w:t>
      </w:r>
    </w:p>
    <w:p w14:paraId="6942658E" w14:textId="120F3B6A" w:rsidR="007C22D2" w:rsidRPr="00423315" w:rsidRDefault="00423315" w:rsidP="00EB5E9E">
      <w:pPr>
        <w:ind w:left="720"/>
        <w:rPr>
          <w:lang/>
        </w:rPr>
      </w:pPr>
      <w:r w:rsidRPr="00423315">
        <w:rPr>
          <w:lang/>
        </w:rPr>
        <w:t>OpenCV – Used for frame extraction and motion-based rhythm analysis.</w:t>
      </w:r>
      <w:r w:rsidR="007C22D2">
        <w:rPr>
          <w:lang/>
        </w:rPr>
        <w:br/>
      </w:r>
      <w:r w:rsidRPr="00423315">
        <w:rPr>
          <w:lang/>
        </w:rPr>
        <w:t>FER – Facial Emotion Recognition from video using pre-trained deep learning models.</w:t>
      </w:r>
      <w:r w:rsidR="007C22D2">
        <w:rPr>
          <w:lang/>
        </w:rPr>
        <w:br/>
      </w:r>
      <w:r w:rsidRPr="00423315">
        <w:rPr>
          <w:lang/>
        </w:rPr>
        <w:t>moviepy – For editing video clips and merging them with music.</w:t>
      </w:r>
      <w:r w:rsidR="007C22D2">
        <w:rPr>
          <w:lang/>
        </w:rPr>
        <w:br/>
      </w:r>
      <w:r w:rsidRPr="00423315">
        <w:rPr>
          <w:lang/>
        </w:rPr>
        <w:t>pydub – Used to apply fade-in/fade-out effects to audio tracks.</w:t>
      </w:r>
      <w:r w:rsidR="007C22D2">
        <w:rPr>
          <w:lang/>
        </w:rPr>
        <w:br/>
      </w:r>
      <w:r w:rsidRPr="00423315">
        <w:rPr>
          <w:lang/>
        </w:rPr>
        <w:t xml:space="preserve">librosa </w:t>
      </w:r>
      <w:r w:rsidRPr="00423315">
        <w:rPr>
          <w:i/>
          <w:iCs/>
          <w:lang/>
        </w:rPr>
        <w:t>(optional/experimental)</w:t>
      </w:r>
      <w:r w:rsidRPr="00423315">
        <w:rPr>
          <w:lang/>
        </w:rPr>
        <w:t xml:space="preserve"> – For audio feature extraction such as tempo and spectral properties.</w:t>
      </w:r>
    </w:p>
    <w:p w14:paraId="19ED367A" w14:textId="6E77E3B7" w:rsidR="00423315" w:rsidRPr="00423315" w:rsidRDefault="00423315" w:rsidP="00423315">
      <w:pPr>
        <w:ind w:left="720"/>
        <w:rPr>
          <w:b/>
          <w:bCs/>
          <w:lang/>
        </w:rPr>
      </w:pPr>
      <w:r w:rsidRPr="00423315">
        <w:rPr>
          <w:b/>
          <w:bCs/>
          <w:lang/>
        </w:rPr>
        <w:t xml:space="preserve"> Web Development</w:t>
      </w:r>
    </w:p>
    <w:p w14:paraId="063B2C04" w14:textId="32B407A8" w:rsidR="00423315" w:rsidRPr="005F0652" w:rsidRDefault="00423315" w:rsidP="00AC00D9">
      <w:pPr>
        <w:ind w:left="720"/>
      </w:pPr>
      <w:r w:rsidRPr="00423315">
        <w:rPr>
          <w:lang/>
        </w:rPr>
        <w:t>Flask – Python web framework used to build the backend server (handling upload, analysis, and merging).</w:t>
      </w:r>
      <w:r w:rsidR="00AC00D9">
        <w:rPr>
          <w:lang/>
        </w:rPr>
        <w:br/>
      </w:r>
      <w:r w:rsidRPr="00423315">
        <w:rPr>
          <w:lang/>
        </w:rPr>
        <w:t>React.js – Frontend framework for building the interactive user interface.</w:t>
      </w:r>
      <w:r w:rsidR="00AC00D9">
        <w:rPr>
          <w:lang/>
        </w:rPr>
        <w:br/>
      </w:r>
      <w:r w:rsidRPr="00423315">
        <w:rPr>
          <w:lang/>
        </w:rPr>
        <w:t>Flask-CORS – Enables communication between the Flask backend and the React frontend.</w:t>
      </w:r>
      <w:r w:rsidR="005F0652">
        <w:br/>
      </w:r>
    </w:p>
    <w:p w14:paraId="27145884" w14:textId="0867DA8C" w:rsidR="00423315" w:rsidRPr="00423315" w:rsidRDefault="00423315" w:rsidP="00423315">
      <w:pPr>
        <w:ind w:left="720"/>
        <w:rPr>
          <w:b/>
          <w:bCs/>
          <w:lang/>
        </w:rPr>
      </w:pPr>
      <w:r w:rsidRPr="00423315">
        <w:rPr>
          <w:b/>
          <w:bCs/>
          <w:lang/>
        </w:rPr>
        <w:t xml:space="preserve"> Development &amp; Deployment</w:t>
      </w:r>
    </w:p>
    <w:p w14:paraId="278B03BA" w14:textId="7F4028CD" w:rsidR="00787C4C" w:rsidRPr="003045A6" w:rsidRDefault="00423315" w:rsidP="003045A6">
      <w:pPr>
        <w:ind w:left="720"/>
        <w:rPr>
          <w:lang/>
        </w:rPr>
      </w:pPr>
      <w:r w:rsidRPr="00423315">
        <w:rPr>
          <w:lang/>
        </w:rPr>
        <w:t>Python – Core programming language for all backend and ML functionality.</w:t>
      </w:r>
      <w:r w:rsidR="00AC00D9">
        <w:rPr>
          <w:lang/>
        </w:rPr>
        <w:br/>
      </w:r>
      <w:r w:rsidRPr="00423315">
        <w:rPr>
          <w:lang/>
        </w:rPr>
        <w:t>JavaScript – Used for frontend logic in the browser.</w:t>
      </w:r>
      <w:r w:rsidR="00AC00D9">
        <w:rPr>
          <w:lang/>
        </w:rPr>
        <w:br/>
      </w:r>
      <w:r w:rsidRPr="00423315">
        <w:rPr>
          <w:lang/>
        </w:rPr>
        <w:t>Git &amp; GitHub – Version control and project collaboration</w:t>
      </w:r>
      <w:r w:rsidR="00DC26F3">
        <w:rPr>
          <w:lang/>
        </w:rPr>
        <w:t xml:space="preserve"> and documentation.</w:t>
      </w:r>
      <w:r w:rsidR="00AC00D9">
        <w:rPr>
          <w:lang/>
        </w:rPr>
        <w:br/>
      </w:r>
      <w:r w:rsidRPr="00423315">
        <w:rPr>
          <w:lang/>
        </w:rPr>
        <w:t xml:space="preserve">gdown – For downloading </w:t>
      </w:r>
      <w:r w:rsidR="00DC26F3">
        <w:rPr>
          <w:lang/>
        </w:rPr>
        <w:t>our large pre-trained model</w:t>
      </w:r>
      <w:r w:rsidRPr="00423315">
        <w:rPr>
          <w:lang/>
        </w:rPr>
        <w:t xml:space="preserve"> from Google Drive.</w:t>
      </w:r>
    </w:p>
    <w:p w14:paraId="7484C94C" w14:textId="3EFA90A4" w:rsidR="003045A6" w:rsidRPr="00FA5D6E" w:rsidRDefault="00B42C9C" w:rsidP="007C0E56">
      <w:pPr>
        <w:pStyle w:val="ListParagraph"/>
        <w:numPr>
          <w:ilvl w:val="0"/>
          <w:numId w:val="13"/>
        </w:numPr>
        <w:rPr>
          <w:b/>
          <w:bCs/>
          <w:lang/>
        </w:rPr>
      </w:pPr>
      <w:r w:rsidRPr="00FA5D6E">
        <w:rPr>
          <w:b/>
          <w:bCs/>
        </w:rPr>
        <w:t xml:space="preserve">4.4 </w:t>
      </w:r>
      <w:r w:rsidR="00787C4C" w:rsidRPr="00FA5D6E">
        <w:rPr>
          <w:b/>
          <w:bCs/>
        </w:rPr>
        <w:t>Implementation steps</w:t>
      </w:r>
      <w:r w:rsidR="00787C4C" w:rsidRPr="00250477">
        <w:t xml:space="preserve"> </w:t>
      </w:r>
      <w:r>
        <w:br/>
      </w:r>
      <w:r w:rsidR="00787C4C" w:rsidRPr="00250477">
        <w:t>or iterations (Agile, CRISP-DM, etc.)</w:t>
      </w:r>
      <w:r>
        <w:br/>
      </w:r>
      <w:r>
        <w:br/>
      </w:r>
      <w:r w:rsidRPr="00B42C9C">
        <w:t xml:space="preserve">Our project followed an </w:t>
      </w:r>
      <w:r w:rsidRPr="00F00613">
        <w:t>iterative and modular development process</w:t>
      </w:r>
      <w:r w:rsidRPr="00B42C9C">
        <w:t xml:space="preserve"> </w:t>
      </w:r>
      <w:r w:rsidR="003045A6" w:rsidRPr="00B42C9C">
        <w:t>like</w:t>
      </w:r>
      <w:r w:rsidRPr="00B42C9C">
        <w:t xml:space="preserve"> Agile, with a strong emphasis on prototyping, experimentation, and continuous integration.</w:t>
      </w:r>
      <w:r w:rsidR="003045A6">
        <w:br/>
      </w:r>
      <w:r w:rsidRPr="00B42C9C">
        <w:t>The key development stages are outlined below:</w:t>
      </w:r>
      <w:r>
        <w:br/>
      </w:r>
      <w:r>
        <w:br/>
      </w:r>
      <w:r w:rsidR="003045A6" w:rsidRPr="00FA5D6E">
        <w:rPr>
          <w:b/>
          <w:bCs/>
          <w:lang/>
        </w:rPr>
        <w:t xml:space="preserve"> 1. Research and Planning</w:t>
      </w:r>
    </w:p>
    <w:p w14:paraId="252B62AB" w14:textId="168E4B49" w:rsidR="003045A6" w:rsidRPr="003045A6" w:rsidRDefault="003045A6" w:rsidP="003045A6">
      <w:pPr>
        <w:ind w:left="720"/>
        <w:rPr>
          <w:lang/>
        </w:rPr>
      </w:pPr>
      <w:r w:rsidRPr="003045A6">
        <w:rPr>
          <w:lang/>
        </w:rPr>
        <w:t>We began by researching existing methods in video analysis, emotion detection, and music recommendation</w:t>
      </w:r>
      <w:r>
        <w:rPr>
          <w:lang/>
        </w:rPr>
        <w:t xml:space="preserve"> in </w:t>
      </w:r>
      <w:r w:rsidR="000B08FF">
        <w:rPr>
          <w:lang/>
        </w:rPr>
        <w:t>GitHub</w:t>
      </w:r>
      <w:r w:rsidRPr="003045A6">
        <w:rPr>
          <w:lang/>
        </w:rPr>
        <w:t xml:space="preserve">. </w:t>
      </w:r>
      <w:r>
        <w:rPr>
          <w:lang/>
        </w:rPr>
        <w:br/>
      </w:r>
      <w:r w:rsidRPr="003045A6">
        <w:rPr>
          <w:lang/>
        </w:rPr>
        <w:t>This stage helped define our project scope, datasets, and tools.</w:t>
      </w:r>
      <w:r>
        <w:rPr>
          <w:lang/>
        </w:rPr>
        <w:br/>
        <w:t xml:space="preserve">It also helped us use those resources </w:t>
      </w:r>
      <w:r w:rsidR="000B08FF">
        <w:rPr>
          <w:lang/>
        </w:rPr>
        <w:t>later</w:t>
      </w:r>
      <w:r>
        <w:rPr>
          <w:lang/>
        </w:rPr>
        <w:t xml:space="preserve"> in our project.</w:t>
      </w:r>
    </w:p>
    <w:p w14:paraId="0C750FEB" w14:textId="13771EAC" w:rsidR="003045A6" w:rsidRPr="003045A6" w:rsidRDefault="003045A6" w:rsidP="003045A6">
      <w:pPr>
        <w:ind w:left="720"/>
        <w:rPr>
          <w:b/>
          <w:bCs/>
          <w:lang/>
        </w:rPr>
      </w:pPr>
      <w:r w:rsidRPr="003045A6">
        <w:rPr>
          <w:b/>
          <w:bCs/>
          <w:lang/>
        </w:rPr>
        <w:t xml:space="preserve"> 2. Video Analysis Algorithm</w:t>
      </w:r>
    </w:p>
    <w:p w14:paraId="01F05D07" w14:textId="2E967232" w:rsidR="003045A6" w:rsidRPr="003045A6" w:rsidRDefault="003045A6" w:rsidP="003045A6">
      <w:pPr>
        <w:ind w:left="720"/>
        <w:rPr>
          <w:lang/>
        </w:rPr>
      </w:pPr>
      <w:r w:rsidRPr="003045A6">
        <w:rPr>
          <w:lang/>
        </w:rPr>
        <w:t xml:space="preserve">We implemented motion-based analysis to estimate video rhythm. </w:t>
      </w:r>
      <w:r>
        <w:rPr>
          <w:lang/>
        </w:rPr>
        <w:br/>
      </w:r>
      <w:r w:rsidRPr="003045A6">
        <w:rPr>
          <w:lang/>
        </w:rPr>
        <w:t>While our visual describes CNN usage, the final implementation used frame difference heuristics (via OpenCV) for rhythm estimation due to efficiency and dataset constraints.</w:t>
      </w:r>
    </w:p>
    <w:p w14:paraId="7D2D80EC" w14:textId="48B75E95" w:rsidR="003045A6" w:rsidRPr="003045A6" w:rsidRDefault="003045A6" w:rsidP="003045A6">
      <w:pPr>
        <w:ind w:left="720"/>
        <w:rPr>
          <w:b/>
          <w:bCs/>
          <w:lang/>
        </w:rPr>
      </w:pPr>
      <w:r w:rsidRPr="003045A6">
        <w:rPr>
          <w:b/>
          <w:bCs/>
          <w:lang/>
        </w:rPr>
        <w:t>3. Emotion Recognition Algorithm</w:t>
      </w:r>
    </w:p>
    <w:p w14:paraId="0AC43DB1" w14:textId="6FDB255F" w:rsidR="003045A6" w:rsidRPr="003045A6" w:rsidRDefault="003045A6" w:rsidP="003045A6">
      <w:pPr>
        <w:ind w:left="720"/>
        <w:rPr>
          <w:lang/>
        </w:rPr>
      </w:pPr>
      <w:r w:rsidRPr="003045A6">
        <w:rPr>
          <w:lang/>
        </w:rPr>
        <w:t>Instead of training a full RNN from scratch, we used the FER library's pre-trained facial expression recognition model to detect the dominant emotion across sampled video frames.</w:t>
      </w:r>
      <w:r>
        <w:rPr>
          <w:lang/>
        </w:rPr>
        <w:br/>
      </w:r>
      <w:r>
        <w:rPr>
          <w:lang/>
        </w:rPr>
        <w:br/>
      </w:r>
      <w:r w:rsidRPr="003045A6">
        <w:rPr>
          <w:b/>
          <w:bCs/>
          <w:lang/>
        </w:rPr>
        <w:t xml:space="preserve"> 4. Music Database and Matching</w:t>
      </w:r>
    </w:p>
    <w:p w14:paraId="6FED05BD" w14:textId="129FCEAC" w:rsidR="003045A6" w:rsidRPr="003045A6" w:rsidRDefault="003045A6" w:rsidP="003045A6">
      <w:pPr>
        <w:ind w:left="720"/>
        <w:rPr>
          <w:lang/>
        </w:rPr>
      </w:pPr>
      <w:r w:rsidRPr="003045A6">
        <w:rPr>
          <w:lang/>
        </w:rPr>
        <w:t>Initially inspired by k-NN ideas, we transitioned to a Random Forest regression</w:t>
      </w:r>
      <w:r w:rsidRPr="003045A6">
        <w:rPr>
          <w:b/>
          <w:bCs/>
          <w:lang/>
        </w:rPr>
        <w:t xml:space="preserve"> </w:t>
      </w:r>
      <w:r w:rsidRPr="003045A6">
        <w:rPr>
          <w:lang/>
        </w:rPr>
        <w:t>model, which better handled the combination of rhythm, emotion, tempo, and volume.</w:t>
      </w:r>
    </w:p>
    <w:p w14:paraId="209EB941" w14:textId="730219D2" w:rsidR="003045A6" w:rsidRPr="003045A6" w:rsidRDefault="003045A6" w:rsidP="003045A6">
      <w:pPr>
        <w:ind w:left="720"/>
        <w:rPr>
          <w:b/>
          <w:bCs/>
          <w:lang/>
        </w:rPr>
      </w:pPr>
      <w:r w:rsidRPr="003045A6">
        <w:rPr>
          <w:b/>
          <w:bCs/>
          <w:lang/>
        </w:rPr>
        <w:t xml:space="preserve"> 5. Music Selection Algorithm</w:t>
      </w:r>
    </w:p>
    <w:p w14:paraId="0435BF32" w14:textId="3F968E16" w:rsidR="003045A6" w:rsidRPr="005F0652" w:rsidRDefault="003045A6" w:rsidP="003045A6">
      <w:pPr>
        <w:ind w:left="720"/>
        <w:rPr>
          <w:lang w:bidi="he-IL"/>
        </w:rPr>
      </w:pPr>
      <w:r w:rsidRPr="003045A6">
        <w:rPr>
          <w:lang/>
        </w:rPr>
        <w:t xml:space="preserve">We developed a scoring system where video features are fed into the model to predict how well each music track fits. </w:t>
      </w:r>
      <w:r w:rsidR="001727A9">
        <w:rPr>
          <w:lang/>
        </w:rPr>
        <w:br/>
      </w:r>
      <w:r w:rsidRPr="003045A6">
        <w:rPr>
          <w:lang/>
        </w:rPr>
        <w:t>This logic drives the top 3 track ranking.</w:t>
      </w:r>
      <w:r w:rsidR="005F0652">
        <w:br/>
      </w:r>
    </w:p>
    <w:p w14:paraId="1CF486B5" w14:textId="32A5785D" w:rsidR="003045A6" w:rsidRPr="003045A6" w:rsidRDefault="003045A6" w:rsidP="003045A6">
      <w:pPr>
        <w:ind w:left="720"/>
        <w:rPr>
          <w:b/>
          <w:bCs/>
          <w:lang/>
        </w:rPr>
      </w:pPr>
      <w:r w:rsidRPr="003045A6">
        <w:rPr>
          <w:b/>
          <w:bCs/>
          <w:lang/>
        </w:rPr>
        <w:t xml:space="preserve"> 6. Fine-Tuning Suggestions</w:t>
      </w:r>
    </w:p>
    <w:p w14:paraId="6BE0814D" w14:textId="5C3BD472" w:rsidR="003045A6" w:rsidRPr="00F00613" w:rsidRDefault="003045A6" w:rsidP="003045A6">
      <w:pPr>
        <w:ind w:left="720"/>
      </w:pPr>
      <w:r w:rsidRPr="003045A6">
        <w:rPr>
          <w:lang/>
        </w:rPr>
        <w:t>Optional parameters like fade effects, intensity sliders, and tempo adjustments were explored to allow more personalized recommendations.</w:t>
      </w:r>
      <w:r w:rsidR="000E4EA7">
        <w:rPr>
          <w:lang/>
        </w:rPr>
        <w:t xml:space="preserve"> (will be implemented in the future)</w:t>
      </w:r>
    </w:p>
    <w:p w14:paraId="1ECD65FA" w14:textId="722B6A41" w:rsidR="003045A6" w:rsidRPr="003045A6" w:rsidRDefault="003045A6" w:rsidP="003045A6">
      <w:pPr>
        <w:ind w:left="720"/>
        <w:rPr>
          <w:b/>
          <w:bCs/>
          <w:lang/>
        </w:rPr>
      </w:pPr>
      <w:r w:rsidRPr="003045A6">
        <w:rPr>
          <w:b/>
          <w:bCs/>
          <w:lang/>
        </w:rPr>
        <w:t>7. User Interface (UI)</w:t>
      </w:r>
    </w:p>
    <w:p w14:paraId="48CDFD2A" w14:textId="205D7F9B" w:rsidR="003045A6" w:rsidRPr="003045A6" w:rsidRDefault="003045A6" w:rsidP="003045A6">
      <w:pPr>
        <w:ind w:left="720"/>
        <w:rPr>
          <w:lang/>
        </w:rPr>
      </w:pPr>
      <w:r w:rsidRPr="003045A6">
        <w:rPr>
          <w:lang/>
        </w:rPr>
        <w:t>An interactive React-based frontend was developed to allow users to upload videos, preview music suggestions, and download merged results.</w:t>
      </w:r>
      <w:r w:rsidR="000B08FF">
        <w:rPr>
          <w:lang/>
        </w:rPr>
        <w:t xml:space="preserve"> (optional – to allow users to fine tune the result)</w:t>
      </w:r>
    </w:p>
    <w:p w14:paraId="217609D4" w14:textId="60BAE581" w:rsidR="003045A6" w:rsidRPr="003045A6" w:rsidRDefault="003045A6" w:rsidP="003045A6">
      <w:pPr>
        <w:ind w:left="720"/>
        <w:rPr>
          <w:b/>
          <w:bCs/>
          <w:lang/>
        </w:rPr>
      </w:pPr>
      <w:r w:rsidRPr="003045A6">
        <w:rPr>
          <w:b/>
          <w:bCs/>
          <w:lang/>
        </w:rPr>
        <w:t xml:space="preserve"> 8. Testing and Optimization</w:t>
      </w:r>
    </w:p>
    <w:p w14:paraId="1B1AB9DC" w14:textId="7CE82DA1" w:rsidR="00787C4C" w:rsidRPr="000B08FF" w:rsidRDefault="003045A6" w:rsidP="000B08FF">
      <w:pPr>
        <w:ind w:left="720"/>
        <w:rPr>
          <w:lang/>
        </w:rPr>
      </w:pPr>
      <w:r w:rsidRPr="003045A6">
        <w:rPr>
          <w:lang/>
        </w:rPr>
        <w:t>We iteratively tested the accuracy and relevance of music recommendations, as well as video-audio synchronization, user experience, and system performance.</w:t>
      </w:r>
    </w:p>
    <w:p w14:paraId="772C2A7A" w14:textId="77777777" w:rsidR="00440D9F" w:rsidRPr="00FA5D6E" w:rsidRDefault="00B42C9C" w:rsidP="007C0E56">
      <w:pPr>
        <w:pStyle w:val="ListParagraph"/>
        <w:numPr>
          <w:ilvl w:val="0"/>
          <w:numId w:val="13"/>
        </w:numPr>
        <w:rPr>
          <w:b/>
          <w:bCs/>
          <w:lang/>
        </w:rPr>
      </w:pPr>
      <w:r w:rsidRPr="00FA5D6E">
        <w:rPr>
          <w:b/>
          <w:bCs/>
        </w:rPr>
        <w:t xml:space="preserve">4.5 </w:t>
      </w:r>
      <w:r w:rsidR="00787C4C" w:rsidRPr="00FA5D6E">
        <w:rPr>
          <w:b/>
          <w:bCs/>
        </w:rPr>
        <w:t>Design choices and reasoning</w:t>
      </w:r>
      <w:r w:rsidR="00F7383E" w:rsidRPr="00FA5D6E">
        <w:rPr>
          <w:b/>
          <w:bCs/>
        </w:rPr>
        <w:br/>
      </w:r>
      <w:r w:rsidR="000B08FF" w:rsidRPr="00FA5D6E">
        <w:rPr>
          <w:b/>
          <w:bCs/>
        </w:rPr>
        <w:br/>
      </w:r>
      <w:r w:rsidR="00F7383E" w:rsidRPr="00F7383E">
        <w:t>Throughout the development of our system, several key design decisions were made to balance performance, accuracy, usability, and implementation feasibility.</w:t>
      </w:r>
      <w:r w:rsidR="00440D9F">
        <w:br/>
      </w:r>
      <w:r w:rsidR="00440D9F">
        <w:br/>
      </w:r>
      <w:r w:rsidR="00440D9F" w:rsidRPr="00FA5D6E">
        <w:rPr>
          <w:b/>
          <w:bCs/>
          <w:lang/>
        </w:rPr>
        <w:t>1. Using Pre-Trained Emotion Detection (FER)</w:t>
      </w:r>
    </w:p>
    <w:p w14:paraId="7466765D" w14:textId="7653C80D" w:rsidR="00440D9F" w:rsidRPr="00440D9F" w:rsidRDefault="00440D9F" w:rsidP="00FA5D6E">
      <w:pPr>
        <w:ind w:left="720"/>
        <w:rPr>
          <w:lang/>
        </w:rPr>
      </w:pPr>
      <w:r w:rsidRPr="00440D9F">
        <w:rPr>
          <w:b/>
          <w:bCs/>
          <w:lang/>
        </w:rPr>
        <w:t>Reasoning:</w:t>
      </w:r>
      <w:r w:rsidRPr="00440D9F">
        <w:rPr>
          <w:lang/>
        </w:rPr>
        <w:t xml:space="preserve"> Training a custom CNN or RNN for emotion classification would require a large, </w:t>
      </w:r>
      <w:r w:rsidR="00FA5D6E" w:rsidRPr="00440D9F">
        <w:rPr>
          <w:lang/>
        </w:rPr>
        <w:t>labelled</w:t>
      </w:r>
      <w:r w:rsidRPr="00440D9F">
        <w:rPr>
          <w:lang/>
        </w:rPr>
        <w:t xml:space="preserve"> dataset and significant compute resources.</w:t>
      </w:r>
    </w:p>
    <w:p w14:paraId="19D7CB4B" w14:textId="77777777" w:rsidR="00440D9F" w:rsidRPr="00440D9F" w:rsidRDefault="00440D9F" w:rsidP="00FA5D6E">
      <w:pPr>
        <w:ind w:left="720"/>
        <w:rPr>
          <w:lang/>
        </w:rPr>
      </w:pPr>
      <w:r w:rsidRPr="00440D9F">
        <w:rPr>
          <w:b/>
          <w:bCs/>
          <w:lang/>
        </w:rPr>
        <w:t>Choice:</w:t>
      </w:r>
      <w:r w:rsidRPr="00440D9F">
        <w:rPr>
          <w:lang/>
        </w:rPr>
        <w:t xml:space="preserve"> We used the FER Python library with pre-trained models to reliably detect dominant emotions from video frames with minimal setup.</w:t>
      </w:r>
    </w:p>
    <w:p w14:paraId="12380D54" w14:textId="3C1787DB" w:rsidR="00440D9F" w:rsidRPr="00440D9F" w:rsidRDefault="00440D9F" w:rsidP="00440D9F">
      <w:pPr>
        <w:ind w:left="720"/>
        <w:rPr>
          <w:lang/>
        </w:rPr>
      </w:pPr>
      <w:r w:rsidRPr="00440D9F">
        <w:rPr>
          <w:b/>
          <w:bCs/>
          <w:lang/>
        </w:rPr>
        <w:t>2. Random Forest Regression for Music Matching</w:t>
      </w:r>
    </w:p>
    <w:p w14:paraId="0B640C23" w14:textId="77777777" w:rsidR="00440D9F" w:rsidRPr="00440D9F" w:rsidRDefault="00440D9F" w:rsidP="00FA5D6E">
      <w:pPr>
        <w:ind w:left="720"/>
        <w:rPr>
          <w:lang/>
        </w:rPr>
      </w:pPr>
      <w:r w:rsidRPr="00440D9F">
        <w:rPr>
          <w:b/>
          <w:bCs/>
          <w:lang/>
        </w:rPr>
        <w:t>Reasoning:</w:t>
      </w:r>
      <w:r w:rsidRPr="00440D9F">
        <w:rPr>
          <w:lang/>
        </w:rPr>
        <w:t xml:space="preserve"> We needed a model that could handle mixed-type features (e.g., numeric rhythm + categorical emotion) and work well with limited training data.</w:t>
      </w:r>
    </w:p>
    <w:p w14:paraId="18324C2C" w14:textId="77777777" w:rsidR="00440D9F" w:rsidRPr="00440D9F" w:rsidRDefault="00440D9F" w:rsidP="00FA5D6E">
      <w:pPr>
        <w:ind w:left="720"/>
        <w:rPr>
          <w:lang/>
        </w:rPr>
      </w:pPr>
      <w:r w:rsidRPr="00440D9F">
        <w:rPr>
          <w:b/>
          <w:bCs/>
          <w:lang/>
        </w:rPr>
        <w:t>Choice:</w:t>
      </w:r>
      <w:r w:rsidRPr="00440D9F">
        <w:rPr>
          <w:lang/>
        </w:rPr>
        <w:t xml:space="preserve"> A RandomForestRegressor from scikit-learn was selected for its robustness, interpretability, and strong performance on tabular data.</w:t>
      </w:r>
    </w:p>
    <w:p w14:paraId="232FF34D" w14:textId="7866081F" w:rsidR="00440D9F" w:rsidRPr="00440D9F" w:rsidRDefault="00440D9F" w:rsidP="00440D9F">
      <w:pPr>
        <w:ind w:left="720"/>
        <w:rPr>
          <w:lang/>
        </w:rPr>
      </w:pPr>
      <w:r w:rsidRPr="00440D9F">
        <w:rPr>
          <w:b/>
          <w:bCs/>
          <w:lang/>
        </w:rPr>
        <w:t>3. Feature Engineering Approach</w:t>
      </w:r>
    </w:p>
    <w:p w14:paraId="01959516" w14:textId="77777777" w:rsidR="00440D9F" w:rsidRPr="00440D9F" w:rsidRDefault="00440D9F" w:rsidP="00FA5D6E">
      <w:pPr>
        <w:ind w:left="720"/>
        <w:rPr>
          <w:lang/>
        </w:rPr>
      </w:pPr>
      <w:r w:rsidRPr="00440D9F">
        <w:rPr>
          <w:b/>
          <w:bCs/>
          <w:lang/>
        </w:rPr>
        <w:t>Video rhythm:</w:t>
      </w:r>
      <w:r w:rsidRPr="00440D9F">
        <w:rPr>
          <w:lang/>
        </w:rPr>
        <w:t xml:space="preserve"> Estimated from frame differences to simulate scene pacing, providing an intuitive analog to audio tempo.</w:t>
      </w:r>
    </w:p>
    <w:p w14:paraId="628524BD" w14:textId="7AD96414" w:rsidR="00440D9F" w:rsidRPr="00714679" w:rsidRDefault="00440D9F" w:rsidP="00FA5D6E">
      <w:pPr>
        <w:ind w:left="720"/>
        <w:rPr>
          <w:lang w:bidi="he-IL"/>
        </w:rPr>
      </w:pPr>
      <w:r w:rsidRPr="00440D9F">
        <w:rPr>
          <w:b/>
          <w:bCs/>
          <w:lang/>
        </w:rPr>
        <w:t>Music features:</w:t>
      </w:r>
      <w:r w:rsidRPr="00440D9F">
        <w:rPr>
          <w:lang/>
        </w:rPr>
        <w:t xml:space="preserve"> Normalized tempo and volume were chosen for simplicity, interpretability, and their direct relevance to emotional and rhythmic alignment.</w:t>
      </w:r>
      <w:r w:rsidR="00714679">
        <w:br/>
      </w:r>
      <w:r w:rsidR="00714679">
        <w:br/>
      </w:r>
    </w:p>
    <w:p w14:paraId="18894254" w14:textId="02580786" w:rsidR="00440D9F" w:rsidRPr="00440D9F" w:rsidRDefault="00440D9F" w:rsidP="00440D9F">
      <w:pPr>
        <w:ind w:left="720"/>
        <w:rPr>
          <w:lang/>
        </w:rPr>
      </w:pPr>
      <w:r w:rsidRPr="00440D9F">
        <w:rPr>
          <w:b/>
          <w:bCs/>
          <w:lang/>
        </w:rPr>
        <w:t>4. React + Flask for Web Deployment</w:t>
      </w:r>
    </w:p>
    <w:p w14:paraId="64C245B6" w14:textId="68786BCA" w:rsidR="00440D9F" w:rsidRPr="00714679" w:rsidRDefault="00440D9F" w:rsidP="00FA5D6E">
      <w:pPr>
        <w:ind w:left="720"/>
      </w:pPr>
      <w:r w:rsidRPr="00440D9F">
        <w:rPr>
          <w:b/>
          <w:bCs/>
          <w:lang/>
        </w:rPr>
        <w:t>Reasoning:</w:t>
      </w:r>
      <w:r w:rsidRPr="00440D9F">
        <w:rPr>
          <w:lang/>
        </w:rPr>
        <w:t xml:space="preserve"> We needed a lightweight, modular architecture to separate concerns and support real-time user interaction.</w:t>
      </w:r>
    </w:p>
    <w:p w14:paraId="0BF955F9" w14:textId="77777777" w:rsidR="00440D9F" w:rsidRPr="00440D9F" w:rsidRDefault="00440D9F" w:rsidP="00FA5D6E">
      <w:pPr>
        <w:ind w:left="720"/>
        <w:rPr>
          <w:lang/>
        </w:rPr>
      </w:pPr>
      <w:r w:rsidRPr="00440D9F">
        <w:rPr>
          <w:b/>
          <w:bCs/>
          <w:lang/>
        </w:rPr>
        <w:t>Choice:</w:t>
      </w:r>
    </w:p>
    <w:p w14:paraId="7763F8C9" w14:textId="77777777" w:rsidR="00440D9F" w:rsidRPr="00440D9F" w:rsidRDefault="00440D9F" w:rsidP="007C0E56">
      <w:pPr>
        <w:numPr>
          <w:ilvl w:val="1"/>
          <w:numId w:val="21"/>
        </w:numPr>
        <w:rPr>
          <w:lang/>
        </w:rPr>
      </w:pPr>
      <w:r w:rsidRPr="00440D9F">
        <w:rPr>
          <w:lang/>
        </w:rPr>
        <w:t>Flask (Python) for backend processing (video analysis, ML predictions, merging).</w:t>
      </w:r>
    </w:p>
    <w:p w14:paraId="737C5CA0" w14:textId="7D07376E" w:rsidR="00440D9F" w:rsidRPr="00440D9F" w:rsidRDefault="00440D9F" w:rsidP="007C0E56">
      <w:pPr>
        <w:numPr>
          <w:ilvl w:val="1"/>
          <w:numId w:val="21"/>
        </w:numPr>
        <w:rPr>
          <w:lang/>
        </w:rPr>
      </w:pPr>
      <w:r w:rsidRPr="00440D9F">
        <w:rPr>
          <w:lang/>
        </w:rPr>
        <w:t>React (JavaScript) for dynamic and responsive UI.</w:t>
      </w:r>
    </w:p>
    <w:p w14:paraId="04FA51E0" w14:textId="4D313001" w:rsidR="00440D9F" w:rsidRPr="00440D9F" w:rsidRDefault="00440D9F" w:rsidP="00440D9F">
      <w:pPr>
        <w:ind w:left="720"/>
        <w:rPr>
          <w:b/>
          <w:bCs/>
          <w:lang/>
        </w:rPr>
      </w:pPr>
      <w:r w:rsidRPr="00440D9F">
        <w:rPr>
          <w:b/>
          <w:bCs/>
          <w:lang/>
        </w:rPr>
        <w:t>5. Top 3 Recommendation Strategy</w:t>
      </w:r>
    </w:p>
    <w:p w14:paraId="1223B9A5" w14:textId="3CB430DE" w:rsidR="00440D9F" w:rsidRPr="00440D9F" w:rsidRDefault="00440D9F" w:rsidP="00FA5D6E">
      <w:pPr>
        <w:ind w:left="720"/>
        <w:rPr>
          <w:lang/>
        </w:rPr>
      </w:pPr>
      <w:r w:rsidRPr="00440D9F">
        <w:rPr>
          <w:b/>
          <w:bCs/>
          <w:lang/>
        </w:rPr>
        <w:t>Reasoning:</w:t>
      </w:r>
      <w:r w:rsidRPr="00440D9F">
        <w:rPr>
          <w:lang/>
        </w:rPr>
        <w:t xml:space="preserve"> Displaying too many music options might overwhelm users</w:t>
      </w:r>
      <w:r w:rsidR="00E80904">
        <w:t>,</w:t>
      </w:r>
      <w:r w:rsidRPr="00440D9F">
        <w:rPr>
          <w:lang/>
        </w:rPr>
        <w:t xml:space="preserve"> too few might feel limiting.</w:t>
      </w:r>
    </w:p>
    <w:p w14:paraId="6B58E4BE" w14:textId="07D521DB" w:rsidR="00787C4C" w:rsidRPr="00E80904" w:rsidRDefault="00440D9F" w:rsidP="00E80904">
      <w:pPr>
        <w:ind w:left="720"/>
        <w:rPr>
          <w:lang/>
        </w:rPr>
      </w:pPr>
      <w:r w:rsidRPr="00440D9F">
        <w:rPr>
          <w:b/>
          <w:bCs/>
          <w:lang/>
        </w:rPr>
        <w:t>Choice:</w:t>
      </w:r>
      <w:r w:rsidRPr="00440D9F">
        <w:rPr>
          <w:lang/>
        </w:rPr>
        <w:t xml:space="preserve"> We return the </w:t>
      </w:r>
      <w:r w:rsidRPr="00C13808">
        <w:rPr>
          <w:lang/>
        </w:rPr>
        <w:t>top 3</w:t>
      </w:r>
      <w:r w:rsidRPr="00440D9F">
        <w:rPr>
          <w:lang/>
        </w:rPr>
        <w:t xml:space="preserve"> best-matching tracks to strike a balance between relevance and variety.</w:t>
      </w:r>
    </w:p>
    <w:p w14:paraId="0A4C0835" w14:textId="35C2C506" w:rsidR="005D78C8" w:rsidRPr="005D78C8" w:rsidRDefault="00B42C9C" w:rsidP="007C0E56">
      <w:pPr>
        <w:pStyle w:val="ListParagraph"/>
        <w:numPr>
          <w:ilvl w:val="0"/>
          <w:numId w:val="13"/>
        </w:numPr>
        <w:rPr>
          <w:b/>
          <w:bCs/>
          <w:lang/>
        </w:rPr>
      </w:pPr>
      <w:r w:rsidRPr="00FA5D6E">
        <w:rPr>
          <w:b/>
          <w:bCs/>
        </w:rPr>
        <w:t xml:space="preserve">4.6 </w:t>
      </w:r>
      <w:r w:rsidR="00787C4C" w:rsidRPr="00FA5D6E">
        <w:rPr>
          <w:b/>
          <w:bCs/>
        </w:rPr>
        <w:t>Challenges and how they were handled</w:t>
      </w:r>
      <w:r w:rsidR="000F008B">
        <w:rPr>
          <w:b/>
          <w:bCs/>
        </w:rPr>
        <w:br/>
      </w:r>
      <w:r w:rsidR="000F008B">
        <w:rPr>
          <w:b/>
          <w:bCs/>
        </w:rPr>
        <w:br/>
      </w:r>
      <w:r w:rsidR="000F008B" w:rsidRPr="000F008B">
        <w:t xml:space="preserve">Throughout the development process, we encountered several technical and design-related challenges. </w:t>
      </w:r>
      <w:r w:rsidR="000F008B">
        <w:br/>
      </w:r>
      <w:r w:rsidR="000F008B" w:rsidRPr="000F008B">
        <w:t>Below are the key issues we faced and the strategies we used to overcome them:</w:t>
      </w:r>
      <w:r w:rsidR="009B3005">
        <w:br/>
      </w:r>
      <w:r w:rsidR="009B3005">
        <w:br/>
      </w:r>
      <w:r w:rsidR="005D78C8" w:rsidRPr="005D78C8">
        <w:rPr>
          <w:b/>
          <w:bCs/>
          <w:lang/>
        </w:rPr>
        <w:t>1. Emotion Detection Accuracy</w:t>
      </w:r>
      <w:r w:rsidR="00961DB9">
        <w:rPr>
          <w:b/>
          <w:bCs/>
        </w:rPr>
        <w:br/>
      </w:r>
    </w:p>
    <w:p w14:paraId="21E39593" w14:textId="77777777" w:rsidR="005D78C8" w:rsidRPr="005D78C8" w:rsidRDefault="005D78C8" w:rsidP="005D78C8">
      <w:pPr>
        <w:pStyle w:val="ListParagraph"/>
        <w:rPr>
          <w:lang/>
        </w:rPr>
      </w:pPr>
      <w:r w:rsidRPr="005D78C8">
        <w:rPr>
          <w:b/>
          <w:bCs/>
          <w:lang/>
        </w:rPr>
        <w:t xml:space="preserve">Challenge: </w:t>
      </w:r>
      <w:r w:rsidRPr="005D78C8">
        <w:rPr>
          <w:lang/>
        </w:rPr>
        <w:t>Facial expression detection using the FER library occasionally failed on low-resolution or low-light frames.</w:t>
      </w:r>
    </w:p>
    <w:p w14:paraId="32EDE459" w14:textId="40503691" w:rsidR="005D78C8" w:rsidRPr="005D78C8" w:rsidRDefault="005D78C8" w:rsidP="005D78C8">
      <w:pPr>
        <w:pStyle w:val="ListParagraph"/>
        <w:rPr>
          <w:lang/>
        </w:rPr>
      </w:pPr>
      <w:r w:rsidRPr="005D78C8">
        <w:rPr>
          <w:b/>
          <w:bCs/>
          <w:lang/>
        </w:rPr>
        <w:t>Solution:</w:t>
      </w:r>
      <w:r w:rsidRPr="005D78C8">
        <w:rPr>
          <w:lang/>
        </w:rPr>
        <w:t xml:space="preserve"> We sampled only 1 frame per second and filtered out empty/failed detections. </w:t>
      </w:r>
      <w:r w:rsidR="00E459C3">
        <w:rPr>
          <w:lang/>
        </w:rPr>
        <w:br/>
      </w:r>
      <w:r w:rsidRPr="005D78C8">
        <w:rPr>
          <w:lang/>
        </w:rPr>
        <w:t>We also used the most frequent</w:t>
      </w:r>
      <w:r w:rsidR="00E459C3">
        <w:rPr>
          <w:lang/>
        </w:rPr>
        <w:t xml:space="preserve"> (dominant)</w:t>
      </w:r>
      <w:r w:rsidRPr="005D78C8">
        <w:rPr>
          <w:lang/>
        </w:rPr>
        <w:t xml:space="preserve"> emotion across the video to improve robustness.</w:t>
      </w:r>
    </w:p>
    <w:p w14:paraId="6B5DE9CB" w14:textId="73CC826F" w:rsidR="005D78C8" w:rsidRPr="005D78C8" w:rsidRDefault="005D78C8" w:rsidP="005D78C8">
      <w:pPr>
        <w:pStyle w:val="ListParagraph"/>
        <w:rPr>
          <w:b/>
          <w:bCs/>
          <w:lang/>
        </w:rPr>
      </w:pPr>
    </w:p>
    <w:p w14:paraId="0CDF0B2F" w14:textId="6FF8C5A2" w:rsidR="005D78C8" w:rsidRPr="00961DB9" w:rsidRDefault="005D78C8" w:rsidP="005D78C8">
      <w:pPr>
        <w:pStyle w:val="ListParagraph"/>
        <w:rPr>
          <w:b/>
          <w:bCs/>
        </w:rPr>
      </w:pPr>
      <w:r w:rsidRPr="005D78C8">
        <w:rPr>
          <w:b/>
          <w:bCs/>
          <w:lang/>
        </w:rPr>
        <w:t xml:space="preserve"> 2. Lack of Labelled Data for Model Training</w:t>
      </w:r>
      <w:r w:rsidR="00961DB9">
        <w:rPr>
          <w:b/>
          <w:bCs/>
        </w:rPr>
        <w:br/>
      </w:r>
    </w:p>
    <w:p w14:paraId="63BCB60E" w14:textId="69AB9489" w:rsidR="005D78C8" w:rsidRPr="005D78C8" w:rsidRDefault="005D78C8" w:rsidP="005D78C8">
      <w:pPr>
        <w:pStyle w:val="ListParagraph"/>
        <w:rPr>
          <w:lang/>
        </w:rPr>
      </w:pPr>
      <w:r w:rsidRPr="005D78C8">
        <w:rPr>
          <w:b/>
          <w:bCs/>
          <w:lang/>
        </w:rPr>
        <w:t xml:space="preserve">Challenge: </w:t>
      </w:r>
      <w:r w:rsidRPr="005D78C8">
        <w:rPr>
          <w:lang/>
        </w:rPr>
        <w:t>We did not have a pre-labelled dataset mapping videos to music.</w:t>
      </w:r>
    </w:p>
    <w:p w14:paraId="59A128D3" w14:textId="5A70E7C5" w:rsidR="005D78C8" w:rsidRPr="00C91D54" w:rsidRDefault="005D78C8" w:rsidP="005D78C8">
      <w:pPr>
        <w:pStyle w:val="ListParagraph"/>
      </w:pPr>
      <w:r w:rsidRPr="005D78C8">
        <w:rPr>
          <w:b/>
          <w:bCs/>
          <w:lang/>
        </w:rPr>
        <w:t>Solution:</w:t>
      </w:r>
      <w:r w:rsidRPr="005D78C8">
        <w:rPr>
          <w:lang/>
        </w:rPr>
        <w:t xml:space="preserve"> We created a synthetic training set by combining video features (rhythm, emotion) with audio features (tempo, volume) and calculating match scores using domain-driven</w:t>
      </w:r>
      <w:r w:rsidRPr="005D78C8">
        <w:rPr>
          <w:b/>
          <w:bCs/>
          <w:lang/>
        </w:rPr>
        <w:t xml:space="preserve"> </w:t>
      </w:r>
      <w:r w:rsidRPr="005D78C8">
        <w:rPr>
          <w:lang/>
        </w:rPr>
        <w:t xml:space="preserve">heuristics. </w:t>
      </w:r>
      <w:r w:rsidR="00E459C3">
        <w:rPr>
          <w:lang/>
        </w:rPr>
        <w:br/>
      </w:r>
      <w:r w:rsidRPr="005D78C8">
        <w:rPr>
          <w:lang/>
        </w:rPr>
        <w:t>These were used to train a supervised model (Random Forest).</w:t>
      </w:r>
      <w:r w:rsidR="00C91D54">
        <w:br/>
      </w:r>
      <w:r w:rsidR="00C91D54">
        <w:br/>
      </w:r>
    </w:p>
    <w:p w14:paraId="16A81C84" w14:textId="3E47F60E" w:rsidR="005D78C8" w:rsidRPr="005D78C8" w:rsidRDefault="005D78C8" w:rsidP="005D78C8">
      <w:pPr>
        <w:pStyle w:val="ListParagraph"/>
        <w:rPr>
          <w:b/>
          <w:bCs/>
          <w:lang/>
        </w:rPr>
      </w:pPr>
    </w:p>
    <w:p w14:paraId="4A5AC314" w14:textId="67E24EE0" w:rsidR="005D78C8" w:rsidRPr="00961DB9" w:rsidRDefault="005D78C8" w:rsidP="005D78C8">
      <w:pPr>
        <w:pStyle w:val="ListParagraph"/>
        <w:rPr>
          <w:b/>
          <w:bCs/>
        </w:rPr>
      </w:pPr>
      <w:r w:rsidRPr="005D78C8">
        <w:rPr>
          <w:b/>
          <w:bCs/>
          <w:lang/>
        </w:rPr>
        <w:t xml:space="preserve"> 3. Choosing the Right ML Model</w:t>
      </w:r>
      <w:r w:rsidR="00961DB9">
        <w:rPr>
          <w:b/>
          <w:bCs/>
        </w:rPr>
        <w:br/>
      </w:r>
    </w:p>
    <w:p w14:paraId="16FAA8EA" w14:textId="0EE43765" w:rsidR="005D78C8" w:rsidRPr="005D78C8" w:rsidRDefault="005D78C8" w:rsidP="005D78C8">
      <w:pPr>
        <w:pStyle w:val="ListParagraph"/>
        <w:rPr>
          <w:lang/>
        </w:rPr>
      </w:pPr>
      <w:r w:rsidRPr="005D78C8">
        <w:rPr>
          <w:b/>
          <w:bCs/>
          <w:lang/>
        </w:rPr>
        <w:t>Challenge</w:t>
      </w:r>
      <w:r w:rsidRPr="005D78C8">
        <w:rPr>
          <w:lang/>
        </w:rPr>
        <w:t>: Initially considered deep learning (CNN/RNN), but it required large, labelled datasets and long training times.</w:t>
      </w:r>
    </w:p>
    <w:p w14:paraId="504AB0A9" w14:textId="38784F20" w:rsidR="005D78C8" w:rsidRPr="00D50C24" w:rsidRDefault="005D78C8" w:rsidP="00D50C24">
      <w:pPr>
        <w:pStyle w:val="ListParagraph"/>
        <w:rPr>
          <w:b/>
          <w:bCs/>
          <w:lang/>
        </w:rPr>
      </w:pPr>
      <w:r w:rsidRPr="005D78C8">
        <w:rPr>
          <w:b/>
          <w:bCs/>
          <w:lang/>
        </w:rPr>
        <w:t>Solution:</w:t>
      </w:r>
      <w:r w:rsidRPr="005D78C8">
        <w:rPr>
          <w:lang/>
        </w:rPr>
        <w:t xml:space="preserve"> We opted for a Random Forest Regressor, which performs well on small, structured datasets and supports fast training and interpretation.</w:t>
      </w:r>
      <w:r w:rsidR="00C91D54">
        <w:br/>
      </w:r>
      <w:r w:rsidR="00D50C24">
        <w:br/>
      </w:r>
      <w:r w:rsidRPr="00D50C24">
        <w:rPr>
          <w:b/>
          <w:bCs/>
          <w:lang/>
        </w:rPr>
        <w:t xml:space="preserve"> 4. Synchronizing Music with Video</w:t>
      </w:r>
      <w:r w:rsidR="00961DB9" w:rsidRPr="00D50C24">
        <w:rPr>
          <w:b/>
          <w:bCs/>
        </w:rPr>
        <w:br/>
      </w:r>
    </w:p>
    <w:p w14:paraId="5C682E51" w14:textId="77777777" w:rsidR="005D78C8" w:rsidRPr="005D78C8" w:rsidRDefault="005D78C8" w:rsidP="005D78C8">
      <w:pPr>
        <w:pStyle w:val="ListParagraph"/>
        <w:rPr>
          <w:lang/>
        </w:rPr>
      </w:pPr>
      <w:r w:rsidRPr="005D78C8">
        <w:rPr>
          <w:b/>
          <w:bCs/>
          <w:lang/>
        </w:rPr>
        <w:t xml:space="preserve">Challenge: </w:t>
      </w:r>
      <w:r w:rsidRPr="005D78C8">
        <w:rPr>
          <w:lang/>
        </w:rPr>
        <w:t>Merging music with varying lengths into videos while preserving alignment.</w:t>
      </w:r>
    </w:p>
    <w:p w14:paraId="23C5BAFC" w14:textId="4FF5A1A0" w:rsidR="005D78C8" w:rsidRPr="005D78C8" w:rsidRDefault="005D78C8" w:rsidP="005D78C8">
      <w:pPr>
        <w:pStyle w:val="ListParagraph"/>
        <w:rPr>
          <w:b/>
          <w:bCs/>
          <w:lang/>
        </w:rPr>
      </w:pPr>
      <w:r w:rsidRPr="005D78C8">
        <w:rPr>
          <w:b/>
          <w:bCs/>
          <w:lang/>
        </w:rPr>
        <w:t xml:space="preserve">Solution: </w:t>
      </w:r>
      <w:r w:rsidRPr="005D78C8">
        <w:rPr>
          <w:lang/>
        </w:rPr>
        <w:t xml:space="preserve">We used moviepy to loop and trim audio </w:t>
      </w:r>
      <w:r w:rsidR="00FF0908" w:rsidRPr="005D78C8">
        <w:rPr>
          <w:lang/>
        </w:rPr>
        <w:t>tracks,</w:t>
      </w:r>
      <w:r w:rsidRPr="005D78C8">
        <w:rPr>
          <w:lang/>
        </w:rPr>
        <w:t xml:space="preserve"> so they perfectly match the duration of the video clip.</w:t>
      </w:r>
    </w:p>
    <w:p w14:paraId="73A31C0D" w14:textId="2101C453" w:rsidR="005D78C8" w:rsidRPr="005D78C8" w:rsidRDefault="005D78C8" w:rsidP="005D78C8">
      <w:pPr>
        <w:pStyle w:val="ListParagraph"/>
        <w:rPr>
          <w:b/>
          <w:bCs/>
          <w:lang/>
        </w:rPr>
      </w:pPr>
    </w:p>
    <w:p w14:paraId="53781C00" w14:textId="4E90F2D6" w:rsidR="005D78C8" w:rsidRPr="00961DB9" w:rsidRDefault="005D78C8" w:rsidP="005D78C8">
      <w:pPr>
        <w:pStyle w:val="ListParagraph"/>
        <w:rPr>
          <w:b/>
          <w:bCs/>
        </w:rPr>
      </w:pPr>
      <w:r w:rsidRPr="005D78C8">
        <w:rPr>
          <w:b/>
          <w:bCs/>
          <w:lang/>
        </w:rPr>
        <w:t xml:space="preserve"> 5. Frontend-Backend Integration</w:t>
      </w:r>
      <w:r w:rsidR="00961DB9">
        <w:rPr>
          <w:b/>
          <w:bCs/>
        </w:rPr>
        <w:br/>
      </w:r>
    </w:p>
    <w:p w14:paraId="41D720D0" w14:textId="77777777" w:rsidR="005D78C8" w:rsidRPr="005D78C8" w:rsidRDefault="005D78C8" w:rsidP="005D78C8">
      <w:pPr>
        <w:pStyle w:val="ListParagraph"/>
        <w:rPr>
          <w:lang/>
        </w:rPr>
      </w:pPr>
      <w:r w:rsidRPr="005D78C8">
        <w:rPr>
          <w:b/>
          <w:bCs/>
          <w:lang/>
        </w:rPr>
        <w:t>Challenge</w:t>
      </w:r>
      <w:r w:rsidRPr="005D78C8">
        <w:rPr>
          <w:lang/>
        </w:rPr>
        <w:t>: Ensuring smooth communication between the React frontend and Flask backend, especially when handling media uploads and responses.</w:t>
      </w:r>
    </w:p>
    <w:p w14:paraId="5CBAAA9F" w14:textId="744A6694" w:rsidR="001B76A2" w:rsidRPr="00D50C24" w:rsidRDefault="005D78C8" w:rsidP="00D50C24">
      <w:pPr>
        <w:pStyle w:val="ListParagraph"/>
      </w:pPr>
      <w:r w:rsidRPr="005D78C8">
        <w:rPr>
          <w:b/>
          <w:bCs/>
          <w:lang/>
        </w:rPr>
        <w:t>Solution:</w:t>
      </w:r>
      <w:r w:rsidRPr="005D78C8">
        <w:rPr>
          <w:lang/>
        </w:rPr>
        <w:t xml:space="preserve"> We used Flask-CORS and careful FormData handling on the frontend to ensure compatibility and reduce upload errors.</w:t>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3105D7">
        <w:br/>
      </w:r>
      <w:r w:rsidR="00C91D54">
        <w:br/>
      </w:r>
      <w:r w:rsidR="00787C4C">
        <w:rPr>
          <w:b/>
          <w:bCs/>
        </w:rPr>
        <w:t>5</w:t>
      </w:r>
      <w:r w:rsidR="001B76A2" w:rsidRPr="001B76A2">
        <w:rPr>
          <w:b/>
          <w:bCs/>
        </w:rPr>
        <w:t>. Implementation</w:t>
      </w:r>
    </w:p>
    <w:p w14:paraId="50C7448C" w14:textId="77777777" w:rsidR="005E5AF4" w:rsidRPr="005E5AF4" w:rsidRDefault="000473BD" w:rsidP="007C0E56">
      <w:pPr>
        <w:numPr>
          <w:ilvl w:val="0"/>
          <w:numId w:val="7"/>
        </w:numPr>
        <w:rPr>
          <w:b/>
          <w:bCs/>
          <w:lang w:val="en-IL"/>
        </w:rPr>
      </w:pPr>
      <w:r w:rsidRPr="000473BD">
        <w:rPr>
          <w:b/>
          <w:bCs/>
        </w:rPr>
        <w:t xml:space="preserve">5.1 </w:t>
      </w:r>
      <w:r w:rsidR="007056EC" w:rsidRPr="000473BD">
        <w:rPr>
          <w:b/>
          <w:bCs/>
        </w:rPr>
        <w:t xml:space="preserve">Practical details </w:t>
      </w:r>
      <w:r>
        <w:br/>
      </w:r>
      <w:r w:rsidR="007056EC" w:rsidRPr="009E5A24">
        <w:t>of how the system or solution was built.</w:t>
      </w:r>
      <w:r w:rsidR="00C14914">
        <w:br/>
      </w:r>
      <w:r w:rsidR="00C14914">
        <w:br/>
      </w:r>
      <w:r w:rsidR="00C14914" w:rsidRPr="00C14914">
        <w:t>The system was developed using a modular approach, separating the frontend interface, backend logic, and machine learning components.</w:t>
      </w:r>
      <w:r w:rsidR="00C14914">
        <w:br/>
      </w:r>
      <w:r w:rsidR="00C14914">
        <w:br/>
      </w:r>
      <w:r w:rsidR="005E5AF4" w:rsidRPr="005E5AF4">
        <w:rPr>
          <w:b/>
          <w:bCs/>
          <w:lang w:val="en-IL"/>
        </w:rPr>
        <w:t>Machine Learning Model</w:t>
      </w:r>
    </w:p>
    <w:p w14:paraId="79AFFA79" w14:textId="3EB21A54" w:rsidR="005E5AF4" w:rsidRPr="005E5AF4" w:rsidRDefault="005E5AF4" w:rsidP="003061C2">
      <w:pPr>
        <w:ind w:left="720"/>
        <w:rPr>
          <w:lang w:val="en-IL"/>
        </w:rPr>
      </w:pPr>
      <w:r w:rsidRPr="005E5AF4">
        <w:rPr>
          <w:lang w:val="en-IL"/>
        </w:rPr>
        <w:t xml:space="preserve">A Random Forest Regressor was trained using </w:t>
      </w:r>
      <w:r w:rsidR="009F5245" w:rsidRPr="005E5AF4">
        <w:rPr>
          <w:lang w:val="en-IL"/>
        </w:rPr>
        <w:t>labelled</w:t>
      </w:r>
      <w:r w:rsidRPr="005E5AF4">
        <w:rPr>
          <w:lang w:val="en-IL"/>
        </w:rPr>
        <w:t xml:space="preserve"> data that combined:</w:t>
      </w:r>
      <w:r w:rsidR="003061C2">
        <w:rPr>
          <w:lang w:val="en-IL"/>
        </w:rPr>
        <w:br/>
      </w:r>
      <w:r w:rsidRPr="005E5AF4">
        <w:rPr>
          <w:lang w:val="en-IL"/>
        </w:rPr>
        <w:t>Video features: normalized rhythm and emotion (from FER)</w:t>
      </w:r>
      <w:r w:rsidR="003061C2">
        <w:rPr>
          <w:lang w:val="en-IL"/>
        </w:rPr>
        <w:br/>
      </w:r>
      <w:r w:rsidRPr="005E5AF4">
        <w:rPr>
          <w:lang w:val="en-IL"/>
        </w:rPr>
        <w:t>Music features: normalized tempo and volume</w:t>
      </w:r>
    </w:p>
    <w:p w14:paraId="6F28EC70" w14:textId="51A8D145" w:rsidR="005E5AF4" w:rsidRPr="005E5AF4" w:rsidRDefault="005E5AF4" w:rsidP="009F5245">
      <w:pPr>
        <w:ind w:left="720"/>
        <w:rPr>
          <w:lang w:val="en-IL"/>
        </w:rPr>
      </w:pPr>
      <w:r w:rsidRPr="005E5AF4">
        <w:rPr>
          <w:lang w:val="en-IL"/>
        </w:rPr>
        <w:t xml:space="preserve">The model predicts a match score between a video and each track. </w:t>
      </w:r>
      <w:r w:rsidR="003061C2">
        <w:rPr>
          <w:lang w:val="en-IL"/>
        </w:rPr>
        <w:br/>
      </w:r>
      <w:r w:rsidRPr="005E5AF4">
        <w:rPr>
          <w:lang w:val="en-IL"/>
        </w:rPr>
        <w:t>Training was done in Python using scikit-learn, and the final model was saved as a .pkl file and loaded into the backend using joblib.</w:t>
      </w:r>
    </w:p>
    <w:p w14:paraId="100387E4" w14:textId="23786087" w:rsidR="005E5AF4" w:rsidRPr="005E5AF4" w:rsidRDefault="005E5AF4" w:rsidP="009F5245">
      <w:pPr>
        <w:ind w:left="720"/>
        <w:rPr>
          <w:b/>
          <w:bCs/>
          <w:lang w:val="en-IL"/>
        </w:rPr>
      </w:pPr>
      <w:r w:rsidRPr="005E5AF4">
        <w:rPr>
          <w:b/>
          <w:bCs/>
          <w:lang w:val="en-IL"/>
        </w:rPr>
        <w:t xml:space="preserve"> Video Analysis</w:t>
      </w:r>
    </w:p>
    <w:p w14:paraId="189F3F8C" w14:textId="5EDE3E27" w:rsidR="005E5AF4" w:rsidRPr="005E5AF4" w:rsidRDefault="005E5AF4" w:rsidP="00E312FB">
      <w:pPr>
        <w:ind w:left="720"/>
        <w:rPr>
          <w:lang w:val="en-IL"/>
        </w:rPr>
      </w:pPr>
      <w:r w:rsidRPr="005E5AF4">
        <w:rPr>
          <w:lang w:val="en-IL"/>
        </w:rPr>
        <w:t>We used:</w:t>
      </w:r>
      <w:r w:rsidR="00E312FB">
        <w:rPr>
          <w:lang w:val="en-IL"/>
        </w:rPr>
        <w:br/>
      </w:r>
      <w:r w:rsidRPr="005E5AF4">
        <w:rPr>
          <w:lang w:val="en-IL"/>
        </w:rPr>
        <w:t>OpenCV to process video frames</w:t>
      </w:r>
      <w:r w:rsidR="00E312FB">
        <w:rPr>
          <w:lang w:val="en-IL"/>
        </w:rPr>
        <w:br/>
      </w:r>
      <w:r w:rsidRPr="005E5AF4">
        <w:rPr>
          <w:lang w:val="en-IL"/>
        </w:rPr>
        <w:t>FER (Facial Expression Recognition) to detect dominant emotion</w:t>
      </w:r>
      <w:r w:rsidR="00E312FB">
        <w:rPr>
          <w:lang w:val="en-IL"/>
        </w:rPr>
        <w:br/>
      </w:r>
      <w:r w:rsidRPr="005E5AF4">
        <w:rPr>
          <w:lang w:val="en-IL"/>
        </w:rPr>
        <w:t>A custom rhythm estimation function based on motion activity per second</w:t>
      </w:r>
    </w:p>
    <w:p w14:paraId="30558B7E" w14:textId="0E3F6A13" w:rsidR="005E5AF4" w:rsidRPr="005E5AF4" w:rsidRDefault="005E5AF4" w:rsidP="009F5245">
      <w:pPr>
        <w:ind w:left="720"/>
        <w:rPr>
          <w:b/>
          <w:bCs/>
          <w:lang w:val="en-IL"/>
        </w:rPr>
      </w:pPr>
      <w:r w:rsidRPr="005E5AF4">
        <w:rPr>
          <w:b/>
          <w:bCs/>
          <w:lang w:val="en-IL"/>
        </w:rPr>
        <w:t xml:space="preserve"> Audio Analysis</w:t>
      </w:r>
    </w:p>
    <w:p w14:paraId="7905E3EC" w14:textId="4C331940" w:rsidR="005E5AF4" w:rsidRPr="005E5AF4" w:rsidRDefault="005E5AF4" w:rsidP="00E312FB">
      <w:pPr>
        <w:ind w:left="720"/>
        <w:rPr>
          <w:lang w:val="en-IL"/>
        </w:rPr>
      </w:pPr>
      <w:r w:rsidRPr="005E5AF4">
        <w:rPr>
          <w:lang w:val="en-IL"/>
        </w:rPr>
        <w:t>Music features like tempo and volume were extracted and normalized in advance using librosa and pydub</w:t>
      </w:r>
      <w:r w:rsidR="00E312FB">
        <w:rPr>
          <w:lang w:val="en-IL"/>
        </w:rPr>
        <w:t xml:space="preserve"> (python libraries).</w:t>
      </w:r>
      <w:r w:rsidR="00E312FB">
        <w:rPr>
          <w:lang w:val="en-IL"/>
        </w:rPr>
        <w:br/>
      </w:r>
      <w:r w:rsidRPr="005E5AF4">
        <w:rPr>
          <w:lang w:val="en-IL"/>
        </w:rPr>
        <w:t>These were saved into CSV files used at runtime</w:t>
      </w:r>
    </w:p>
    <w:p w14:paraId="7205D276" w14:textId="31D521B6" w:rsidR="005E5AF4" w:rsidRPr="005E5AF4" w:rsidRDefault="005E5AF4" w:rsidP="001B33E1">
      <w:pPr>
        <w:ind w:left="720"/>
        <w:rPr>
          <w:b/>
          <w:bCs/>
          <w:lang w:val="en-IL"/>
        </w:rPr>
      </w:pPr>
      <w:r w:rsidRPr="005E5AF4">
        <w:rPr>
          <w:b/>
          <w:bCs/>
          <w:lang w:val="en-IL"/>
        </w:rPr>
        <w:t xml:space="preserve"> Backend Implementation</w:t>
      </w:r>
    </w:p>
    <w:p w14:paraId="1BA1CD3A" w14:textId="6B73049C" w:rsidR="005E5AF4" w:rsidRPr="005E5AF4" w:rsidRDefault="005E5AF4" w:rsidP="00E312FB">
      <w:pPr>
        <w:ind w:left="720"/>
        <w:rPr>
          <w:lang w:val="en-IL"/>
        </w:rPr>
      </w:pPr>
      <w:r w:rsidRPr="005E5AF4">
        <w:rPr>
          <w:lang w:val="en-IL"/>
        </w:rPr>
        <w:t>The backend was built with Flask and handles:</w:t>
      </w:r>
      <w:r w:rsidR="00E312FB">
        <w:rPr>
          <w:lang w:val="en-IL"/>
        </w:rPr>
        <w:br/>
      </w:r>
      <w:r w:rsidRPr="005E5AF4">
        <w:rPr>
          <w:lang w:val="en-IL"/>
        </w:rPr>
        <w:t>Uploading and saving video files</w:t>
      </w:r>
      <w:r w:rsidR="00E312FB">
        <w:rPr>
          <w:lang w:val="en-IL"/>
        </w:rPr>
        <w:br/>
      </w:r>
      <w:r w:rsidRPr="005E5AF4">
        <w:rPr>
          <w:lang w:val="en-IL"/>
        </w:rPr>
        <w:t>Processing video features</w:t>
      </w:r>
      <w:r w:rsidR="00E312FB">
        <w:rPr>
          <w:lang w:val="en-IL"/>
        </w:rPr>
        <w:br/>
      </w:r>
      <w:r w:rsidRPr="005E5AF4">
        <w:rPr>
          <w:lang w:val="en-IL"/>
        </w:rPr>
        <w:t>Running the ML model to recommend top 3 music tracks</w:t>
      </w:r>
      <w:r w:rsidR="00E312FB">
        <w:rPr>
          <w:lang w:val="en-IL"/>
        </w:rPr>
        <w:br/>
      </w:r>
      <w:r w:rsidRPr="005E5AF4">
        <w:rPr>
          <w:lang w:val="en-IL"/>
        </w:rPr>
        <w:t>Merging the selected music track with the video using moviepy (with optional fade effects via pydub)</w:t>
      </w:r>
    </w:p>
    <w:p w14:paraId="294AE411" w14:textId="587B0F8B" w:rsidR="005E5AF4" w:rsidRPr="005E5AF4" w:rsidRDefault="005E5AF4" w:rsidP="001B33E1">
      <w:pPr>
        <w:ind w:left="720"/>
        <w:rPr>
          <w:b/>
          <w:bCs/>
          <w:lang w:val="en-IL"/>
        </w:rPr>
      </w:pPr>
      <w:r w:rsidRPr="005E5AF4">
        <w:rPr>
          <w:b/>
          <w:bCs/>
          <w:lang w:val="en-IL"/>
        </w:rPr>
        <w:t xml:space="preserve"> Frontend Interface</w:t>
      </w:r>
    </w:p>
    <w:p w14:paraId="4E469CA0" w14:textId="1C5DE012" w:rsidR="005E5AF4" w:rsidRPr="005E5AF4" w:rsidRDefault="005E5AF4" w:rsidP="00E312FB">
      <w:pPr>
        <w:ind w:left="720"/>
        <w:rPr>
          <w:lang w:val="en-IL"/>
        </w:rPr>
      </w:pPr>
      <w:r w:rsidRPr="005E5AF4">
        <w:rPr>
          <w:lang w:val="en-IL"/>
        </w:rPr>
        <w:t>The frontend was developed in React and includes:</w:t>
      </w:r>
      <w:r w:rsidR="00E312FB">
        <w:rPr>
          <w:lang w:val="en-IL"/>
        </w:rPr>
        <w:br/>
      </w:r>
      <w:r w:rsidRPr="005E5AF4">
        <w:rPr>
          <w:lang w:val="en-IL"/>
        </w:rPr>
        <w:t>A video upload button</w:t>
      </w:r>
      <w:r w:rsidR="00E312FB">
        <w:rPr>
          <w:lang w:val="en-IL"/>
        </w:rPr>
        <w:t xml:space="preserve"> (and Change video button)</w:t>
      </w:r>
      <w:r w:rsidR="00E312FB">
        <w:rPr>
          <w:lang w:val="en-IL"/>
        </w:rPr>
        <w:br/>
      </w:r>
      <w:r w:rsidRPr="005E5AF4">
        <w:rPr>
          <w:lang w:val="en-IL"/>
        </w:rPr>
        <w:t>Display of top 3 recommended music tracks</w:t>
      </w:r>
      <w:r w:rsidR="00E312FB">
        <w:rPr>
          <w:lang w:val="en-IL"/>
        </w:rPr>
        <w:br/>
      </w:r>
      <w:r w:rsidRPr="005E5AF4">
        <w:rPr>
          <w:lang w:val="en-IL"/>
        </w:rPr>
        <w:t>Preview and download buttons for the final merged video</w:t>
      </w:r>
      <w:r w:rsidR="00E312FB">
        <w:rPr>
          <w:lang w:val="en-IL"/>
        </w:rPr>
        <w:br/>
      </w:r>
      <w:r w:rsidRPr="005E5AF4">
        <w:rPr>
          <w:lang w:val="en-IL"/>
        </w:rPr>
        <w:t>Communication with the backend via fetch() requests (JSON + FormData)</w:t>
      </w:r>
    </w:p>
    <w:p w14:paraId="05F3781A" w14:textId="04102BD4" w:rsidR="005E5AF4" w:rsidRPr="005E5AF4" w:rsidRDefault="005E5AF4" w:rsidP="001B33E1">
      <w:pPr>
        <w:ind w:left="720"/>
        <w:rPr>
          <w:b/>
          <w:bCs/>
          <w:lang w:val="en-IL"/>
        </w:rPr>
      </w:pPr>
      <w:r w:rsidRPr="005E5AF4">
        <w:rPr>
          <w:b/>
          <w:bCs/>
          <w:lang w:val="en-IL"/>
        </w:rPr>
        <w:t xml:space="preserve"> Data Organization</w:t>
      </w:r>
    </w:p>
    <w:p w14:paraId="5D093C3C" w14:textId="690829D1" w:rsidR="007056EC" w:rsidRPr="00E312FB" w:rsidRDefault="005E5AF4" w:rsidP="00E312FB">
      <w:pPr>
        <w:ind w:left="720"/>
        <w:rPr>
          <w:lang w:val="en-IL"/>
        </w:rPr>
      </w:pPr>
      <w:r w:rsidRPr="005E5AF4">
        <w:rPr>
          <w:lang w:val="en-IL"/>
        </w:rPr>
        <w:t xml:space="preserve">All music and video files are organized in dedicated folders (/music, /uploads, /videos), and </w:t>
      </w:r>
      <w:r w:rsidR="00E312FB" w:rsidRPr="005E5AF4">
        <w:rPr>
          <w:lang w:val="en-IL"/>
        </w:rPr>
        <w:t>pre-processed</w:t>
      </w:r>
      <w:r w:rsidRPr="005E5AF4">
        <w:rPr>
          <w:lang w:val="en-IL"/>
        </w:rPr>
        <w:t xml:space="preserve"> feature data is stored in CSV format (/normalized_music_features.csv, etc.).</w:t>
      </w:r>
    </w:p>
    <w:p w14:paraId="57322089" w14:textId="0E7BBA8F" w:rsidR="00E5626D" w:rsidRPr="00E5626D" w:rsidRDefault="00D8677A" w:rsidP="007C0E56">
      <w:pPr>
        <w:numPr>
          <w:ilvl w:val="0"/>
          <w:numId w:val="7"/>
        </w:numPr>
        <w:rPr>
          <w:b/>
          <w:bCs/>
          <w:lang w:val="en-IL"/>
        </w:rPr>
      </w:pPr>
      <w:r w:rsidRPr="00D8677A">
        <w:rPr>
          <w:b/>
          <w:bCs/>
        </w:rPr>
        <w:t xml:space="preserve">5.2 </w:t>
      </w:r>
      <w:r w:rsidR="007056EC" w:rsidRPr="00D8677A">
        <w:rPr>
          <w:b/>
          <w:bCs/>
        </w:rPr>
        <w:t>Key modules</w:t>
      </w:r>
      <w:r>
        <w:br/>
      </w:r>
      <w:r w:rsidR="007056EC" w:rsidRPr="009E5A24">
        <w:t xml:space="preserve"> data structures, software components, and interfaces.</w:t>
      </w:r>
    </w:p>
    <w:p w14:paraId="6F4FC8F4" w14:textId="045011F6" w:rsidR="00E5626D" w:rsidRPr="00E5626D" w:rsidRDefault="00E5626D" w:rsidP="00E5626D">
      <w:pPr>
        <w:ind w:left="720"/>
        <w:rPr>
          <w:lang w:val="en-IL"/>
        </w:rPr>
      </w:pPr>
      <w:r w:rsidRPr="00E5626D">
        <w:rPr>
          <w:lang w:val="en-IL"/>
        </w:rPr>
        <w:t>music_recommendation.py: Core logic for matching videos to music using ML</w:t>
      </w:r>
      <w:r>
        <w:rPr>
          <w:lang w:val="en-IL"/>
        </w:rPr>
        <w:br/>
      </w:r>
      <w:r w:rsidRPr="00E5626D">
        <w:rPr>
          <w:lang w:val="en-IL"/>
        </w:rPr>
        <w:t>emotion_utils.py: Detects dominant emotion using FER</w:t>
      </w:r>
      <w:r>
        <w:rPr>
          <w:lang w:val="en-IL"/>
        </w:rPr>
        <w:br/>
      </w:r>
      <w:r w:rsidRPr="00E5626D">
        <w:rPr>
          <w:lang w:val="en-IL"/>
        </w:rPr>
        <w:t>analyze_rhythm.py: Estimates visual rhythm from video frames</w:t>
      </w:r>
      <w:r>
        <w:rPr>
          <w:lang w:val="en-IL"/>
        </w:rPr>
        <w:br/>
      </w:r>
      <w:r w:rsidRPr="00E5626D">
        <w:rPr>
          <w:lang w:val="en-IL"/>
        </w:rPr>
        <w:t>backend.py: Flask server handling API requests, file uploads, and merging</w:t>
      </w:r>
    </w:p>
    <w:p w14:paraId="62DD2EF3" w14:textId="29A054AF" w:rsidR="00E5626D" w:rsidRPr="00E5626D" w:rsidRDefault="00E5626D" w:rsidP="00E5626D">
      <w:pPr>
        <w:ind w:left="720"/>
        <w:rPr>
          <w:b/>
          <w:bCs/>
          <w:lang w:val="en-IL"/>
        </w:rPr>
      </w:pPr>
      <w:r w:rsidRPr="00E5626D">
        <w:rPr>
          <w:b/>
          <w:bCs/>
          <w:lang w:val="en-IL"/>
        </w:rPr>
        <w:t xml:space="preserve"> Data Structures</w:t>
      </w:r>
    </w:p>
    <w:p w14:paraId="4DDD26F2" w14:textId="7D995CA6" w:rsidR="00E5626D" w:rsidRPr="00E5626D" w:rsidRDefault="00E5626D" w:rsidP="0085013F">
      <w:pPr>
        <w:ind w:left="720"/>
        <w:rPr>
          <w:lang w:val="en-IL"/>
        </w:rPr>
      </w:pPr>
      <w:r w:rsidRPr="00E5626D">
        <w:rPr>
          <w:lang w:val="en-IL"/>
        </w:rPr>
        <w:t xml:space="preserve">Pandas </w:t>
      </w:r>
      <w:r w:rsidR="0085013F" w:rsidRPr="00E5626D">
        <w:rPr>
          <w:lang w:val="en-IL"/>
        </w:rPr>
        <w:t>Data Frames</w:t>
      </w:r>
      <w:r w:rsidRPr="00E5626D">
        <w:rPr>
          <w:lang w:val="en-IL"/>
        </w:rPr>
        <w:t>: Store and manipulate music and video features from CSV files</w:t>
      </w:r>
      <w:r w:rsidR="0085013F">
        <w:rPr>
          <w:lang w:val="en-IL"/>
        </w:rPr>
        <w:br/>
      </w:r>
      <w:r w:rsidRPr="00E5626D">
        <w:rPr>
          <w:lang w:val="en-IL"/>
        </w:rPr>
        <w:t xml:space="preserve">Dictionaries &amp; Lists: Used to format </w:t>
      </w:r>
      <w:r w:rsidR="0085013F" w:rsidRPr="00E5626D">
        <w:rPr>
          <w:lang w:val="en-IL"/>
        </w:rPr>
        <w:t>top 3</w:t>
      </w:r>
      <w:r w:rsidRPr="00E5626D">
        <w:rPr>
          <w:lang w:val="en-IL"/>
        </w:rPr>
        <w:t xml:space="preserve"> results for frontend display</w:t>
      </w:r>
      <w:r w:rsidR="0085013F">
        <w:rPr>
          <w:lang w:val="en-IL"/>
        </w:rPr>
        <w:br/>
      </w:r>
      <w:r w:rsidRPr="00E5626D">
        <w:rPr>
          <w:lang w:val="en-IL"/>
        </w:rPr>
        <w:t>NumPy arrays: Used internally for feature vectors and ML input</w:t>
      </w:r>
    </w:p>
    <w:p w14:paraId="382BE28A" w14:textId="15107860" w:rsidR="00E5626D" w:rsidRPr="00E5626D" w:rsidRDefault="00E5626D" w:rsidP="00E5626D">
      <w:pPr>
        <w:ind w:left="720"/>
        <w:rPr>
          <w:b/>
          <w:bCs/>
          <w:lang w:val="en-IL"/>
        </w:rPr>
      </w:pPr>
      <w:r w:rsidRPr="00E5626D">
        <w:rPr>
          <w:b/>
          <w:bCs/>
          <w:lang w:val="en-IL"/>
        </w:rPr>
        <w:t xml:space="preserve"> Software Components</w:t>
      </w:r>
    </w:p>
    <w:p w14:paraId="0B8843DC" w14:textId="33D6EE67" w:rsidR="00E5626D" w:rsidRPr="00E5626D" w:rsidRDefault="00E5626D" w:rsidP="0085013F">
      <w:pPr>
        <w:ind w:left="720"/>
        <w:rPr>
          <w:lang w:val="en-IL"/>
        </w:rPr>
      </w:pPr>
      <w:r w:rsidRPr="00E5626D">
        <w:rPr>
          <w:lang w:val="en-IL"/>
        </w:rPr>
        <w:t>ML Model: random_forest_model.pkl predicts music match scores</w:t>
      </w:r>
      <w:r w:rsidR="0085013F">
        <w:rPr>
          <w:lang w:val="en-IL"/>
        </w:rPr>
        <w:br/>
      </w:r>
      <w:r w:rsidR="0085013F" w:rsidRPr="00E5626D">
        <w:rPr>
          <w:lang w:val="en-IL"/>
        </w:rPr>
        <w:t>Pre-processed</w:t>
      </w:r>
      <w:r w:rsidRPr="00E5626D">
        <w:rPr>
          <w:lang w:val="en-IL"/>
        </w:rPr>
        <w:t xml:space="preserve"> CSVs: Contain normalized tempo, volume, rhythm, and emotion</w:t>
      </w:r>
    </w:p>
    <w:p w14:paraId="05A0156F" w14:textId="33E6B791" w:rsidR="00E5626D" w:rsidRPr="00E5626D" w:rsidRDefault="00E5626D" w:rsidP="00E5626D">
      <w:pPr>
        <w:ind w:left="720"/>
        <w:rPr>
          <w:b/>
          <w:bCs/>
          <w:lang w:val="en-IL"/>
        </w:rPr>
      </w:pPr>
      <w:r w:rsidRPr="00E5626D">
        <w:rPr>
          <w:b/>
          <w:bCs/>
          <w:lang w:val="en-IL"/>
        </w:rPr>
        <w:t xml:space="preserve"> Interfaces</w:t>
      </w:r>
    </w:p>
    <w:p w14:paraId="4658AA61" w14:textId="1E6C63A8" w:rsidR="007056EC" w:rsidRPr="00E5626D" w:rsidRDefault="00E5626D" w:rsidP="00566EE9">
      <w:pPr>
        <w:ind w:left="720"/>
        <w:rPr>
          <w:lang w:val="en-IL"/>
        </w:rPr>
      </w:pPr>
      <w:r w:rsidRPr="00E5626D">
        <w:rPr>
          <w:lang w:val="en-IL"/>
        </w:rPr>
        <w:t>Frontend ↔ Backend (via Flask routes):</w:t>
      </w:r>
      <w:r w:rsidR="00566EE9">
        <w:rPr>
          <w:lang w:val="en-IL"/>
        </w:rPr>
        <w:br/>
      </w:r>
      <w:r w:rsidRPr="00E5626D">
        <w:rPr>
          <w:lang w:val="en-IL"/>
        </w:rPr>
        <w:t>/upload: handles video upload and returns recommendations</w:t>
      </w:r>
      <w:r w:rsidR="00566EE9">
        <w:rPr>
          <w:lang w:val="en-IL"/>
        </w:rPr>
        <w:br/>
      </w:r>
      <w:r w:rsidRPr="00E5626D">
        <w:rPr>
          <w:lang w:val="en-IL"/>
        </w:rPr>
        <w:t>/merge_and_download: merges selected music with video and returns final file</w:t>
      </w:r>
      <w:r w:rsidR="00EA468F">
        <w:rPr>
          <w:lang w:val="en-IL"/>
        </w:rPr>
        <w:br/>
      </w:r>
      <w:r w:rsidRPr="00E5626D">
        <w:rPr>
          <w:lang w:val="en-IL"/>
        </w:rPr>
        <w:t>/music/&lt;filename&gt;: serves audio previews to the frontend</w:t>
      </w:r>
    </w:p>
    <w:p w14:paraId="54D3D950" w14:textId="47CD58AE" w:rsidR="00084FDF" w:rsidRPr="00084FDF" w:rsidRDefault="00D8677A" w:rsidP="00084FDF">
      <w:pPr>
        <w:numPr>
          <w:ilvl w:val="0"/>
          <w:numId w:val="7"/>
        </w:numPr>
        <w:rPr>
          <w:lang w:val="en-IL"/>
        </w:rPr>
      </w:pPr>
      <w:r w:rsidRPr="00485957">
        <w:rPr>
          <w:b/>
          <w:bCs/>
        </w:rPr>
        <w:t xml:space="preserve">5.3 </w:t>
      </w:r>
      <w:r w:rsidR="007056EC" w:rsidRPr="00485957">
        <w:rPr>
          <w:b/>
          <w:bCs/>
        </w:rPr>
        <w:t>Challenges encountered</w:t>
      </w:r>
      <w:r w:rsidR="00485957">
        <w:br/>
      </w:r>
      <w:r w:rsidR="007056EC" w:rsidRPr="009E5A24">
        <w:t xml:space="preserve"> and how they were solved.</w:t>
      </w:r>
      <w:r w:rsidR="00084FDF">
        <w:br/>
      </w:r>
      <w:r w:rsidR="00084FDF">
        <w:br/>
      </w:r>
      <w:r w:rsidR="00084FDF" w:rsidRPr="00084FDF">
        <w:rPr>
          <w:lang w:val="en-IL"/>
        </w:rPr>
        <w:t xml:space="preserve">  </w:t>
      </w:r>
      <w:r w:rsidR="00084FDF" w:rsidRPr="00084FDF">
        <w:rPr>
          <w:b/>
          <w:bCs/>
          <w:lang w:val="en-IL"/>
        </w:rPr>
        <w:t>Emotion Detection Accuracy</w:t>
      </w:r>
      <w:r w:rsidR="0005633E">
        <w:rPr>
          <w:b/>
          <w:bCs/>
          <w:lang w:val="en-IL"/>
        </w:rPr>
        <w:br/>
      </w:r>
      <w:r w:rsidR="00084FDF" w:rsidRPr="00084FDF">
        <w:rPr>
          <w:lang w:val="en-IL"/>
        </w:rPr>
        <w:br/>
      </w:r>
      <w:r w:rsidR="00084FDF" w:rsidRPr="00811C03">
        <w:rPr>
          <w:b/>
          <w:bCs/>
          <w:lang w:val="en-IL"/>
        </w:rPr>
        <w:t>Challenge:</w:t>
      </w:r>
      <w:r w:rsidR="00084FDF" w:rsidRPr="00084FDF">
        <w:rPr>
          <w:lang w:val="en-IL"/>
        </w:rPr>
        <w:t xml:space="preserve"> FER sometimes misclassified emotions in low-light or fast-moving scenes.</w:t>
      </w:r>
      <w:r w:rsidR="00084FDF" w:rsidRPr="00084FDF">
        <w:rPr>
          <w:lang w:val="en-IL"/>
        </w:rPr>
        <w:br/>
      </w:r>
      <w:r w:rsidR="00084FDF" w:rsidRPr="00811C03">
        <w:rPr>
          <w:b/>
          <w:bCs/>
          <w:lang w:val="en-IL"/>
        </w:rPr>
        <w:t>Solution:</w:t>
      </w:r>
      <w:r w:rsidR="00084FDF" w:rsidRPr="00084FDF">
        <w:rPr>
          <w:lang w:val="en-IL"/>
        </w:rPr>
        <w:t xml:space="preserve"> We sampled 1 frame per second and used majority voting for robustness.</w:t>
      </w:r>
      <w:r w:rsidR="00D50C24">
        <w:rPr>
          <w:lang w:val="en-IL"/>
        </w:rPr>
        <w:br/>
      </w:r>
      <w:r w:rsidR="00D50C24">
        <w:rPr>
          <w:lang w:val="en-IL"/>
        </w:rPr>
        <w:br/>
      </w:r>
    </w:p>
    <w:p w14:paraId="5E44AA67" w14:textId="4E0A11E8" w:rsidR="00084FDF" w:rsidRPr="00084FDF" w:rsidRDefault="00084FDF" w:rsidP="00084FDF">
      <w:pPr>
        <w:ind w:left="720"/>
        <w:rPr>
          <w:lang w:val="en-IL"/>
        </w:rPr>
      </w:pPr>
      <w:r w:rsidRPr="00084FDF">
        <w:rPr>
          <w:lang w:val="en-IL"/>
        </w:rPr>
        <w:t xml:space="preserve"> </w:t>
      </w:r>
      <w:r w:rsidRPr="00084FDF">
        <w:rPr>
          <w:b/>
          <w:bCs/>
          <w:lang w:val="en-IL"/>
        </w:rPr>
        <w:t>Audio-Video Duration Mismatch</w:t>
      </w:r>
      <w:r w:rsidR="0005633E">
        <w:rPr>
          <w:b/>
          <w:bCs/>
          <w:lang w:val="en-IL"/>
        </w:rPr>
        <w:br/>
      </w:r>
      <w:r w:rsidRPr="00084FDF">
        <w:rPr>
          <w:lang w:val="en-IL"/>
        </w:rPr>
        <w:br/>
      </w:r>
      <w:r w:rsidRPr="00084FDF">
        <w:rPr>
          <w:b/>
          <w:bCs/>
          <w:lang w:val="en-IL"/>
        </w:rPr>
        <w:t>Challenge:</w:t>
      </w:r>
      <w:r w:rsidRPr="00084FDF">
        <w:rPr>
          <w:lang w:val="en-IL"/>
        </w:rPr>
        <w:t xml:space="preserve"> Music tracks were often shorter than the video clips.</w:t>
      </w:r>
      <w:r w:rsidRPr="00084FDF">
        <w:rPr>
          <w:lang w:val="en-IL"/>
        </w:rPr>
        <w:br/>
      </w:r>
      <w:r w:rsidRPr="00084FDF">
        <w:rPr>
          <w:b/>
          <w:bCs/>
          <w:lang w:val="en-IL"/>
        </w:rPr>
        <w:t>Solution:</w:t>
      </w:r>
      <w:r w:rsidRPr="00084FDF">
        <w:rPr>
          <w:lang w:val="en-IL"/>
        </w:rPr>
        <w:t xml:space="preserve"> We looped and trimmed the audio using moviepy to match the exact video duration.</w:t>
      </w:r>
    </w:p>
    <w:p w14:paraId="2F41DD6D" w14:textId="77777777" w:rsidR="0005633E" w:rsidRDefault="00084FDF" w:rsidP="003105D7">
      <w:pPr>
        <w:ind w:left="720"/>
        <w:rPr>
          <w:b/>
          <w:bCs/>
        </w:rPr>
      </w:pPr>
      <w:r w:rsidRPr="00084FDF">
        <w:rPr>
          <w:lang w:val="en-IL"/>
        </w:rPr>
        <w:t xml:space="preserve">  </w:t>
      </w:r>
      <w:r w:rsidRPr="00084FDF">
        <w:rPr>
          <w:b/>
          <w:bCs/>
          <w:lang w:val="en-IL"/>
        </w:rPr>
        <w:t>Large Model File Handling</w:t>
      </w:r>
      <w:r w:rsidR="0005633E">
        <w:rPr>
          <w:b/>
          <w:bCs/>
          <w:lang w:val="en-IL"/>
        </w:rPr>
        <w:br/>
      </w:r>
      <w:r w:rsidRPr="00084FDF">
        <w:rPr>
          <w:lang w:val="en-IL"/>
        </w:rPr>
        <w:br/>
      </w:r>
      <w:r w:rsidRPr="00084FDF">
        <w:rPr>
          <w:b/>
          <w:bCs/>
          <w:lang w:val="en-IL"/>
        </w:rPr>
        <w:t xml:space="preserve">Challenge: </w:t>
      </w:r>
      <w:r w:rsidRPr="00084FDF">
        <w:rPr>
          <w:lang w:val="en-IL"/>
        </w:rPr>
        <w:t>The trained ML model file exceeded upload limits.</w:t>
      </w:r>
      <w:r w:rsidRPr="00084FDF">
        <w:rPr>
          <w:lang w:val="en-IL"/>
        </w:rPr>
        <w:br/>
      </w:r>
      <w:r w:rsidRPr="00084FDF">
        <w:rPr>
          <w:b/>
          <w:bCs/>
          <w:lang w:val="en-IL"/>
        </w:rPr>
        <w:t>Solution:</w:t>
      </w:r>
      <w:r w:rsidRPr="00084FDF">
        <w:rPr>
          <w:lang w:val="en-IL"/>
        </w:rPr>
        <w:t xml:space="preserve"> We hosted the model on Google Drive and downloaded it programmatically with gdown.</w:t>
      </w:r>
      <w:r w:rsidR="00B04457">
        <w:rPr>
          <w:lang w:val="en-IL"/>
        </w:rPr>
        <w:br/>
      </w:r>
      <w:r w:rsidR="00B04457">
        <w:rPr>
          <w:lang w:val="en-IL"/>
        </w:rPr>
        <w:br/>
      </w:r>
      <w:r w:rsidR="003105D7">
        <w:rPr>
          <w:lang w:val="en-IL"/>
        </w:rPr>
        <w:br/>
      </w:r>
    </w:p>
    <w:p w14:paraId="62C2E9B6" w14:textId="77777777" w:rsidR="0005633E" w:rsidRDefault="0005633E" w:rsidP="003105D7">
      <w:pPr>
        <w:ind w:left="720"/>
        <w:rPr>
          <w:b/>
          <w:bCs/>
        </w:rPr>
      </w:pPr>
    </w:p>
    <w:p w14:paraId="3538FF01" w14:textId="77777777" w:rsidR="0005633E" w:rsidRDefault="0005633E" w:rsidP="003105D7">
      <w:pPr>
        <w:ind w:left="720"/>
        <w:rPr>
          <w:b/>
          <w:bCs/>
        </w:rPr>
      </w:pPr>
    </w:p>
    <w:p w14:paraId="7B5DD8BB" w14:textId="77777777" w:rsidR="0005633E" w:rsidRDefault="0005633E" w:rsidP="003105D7">
      <w:pPr>
        <w:ind w:left="720"/>
        <w:rPr>
          <w:b/>
          <w:bCs/>
        </w:rPr>
      </w:pPr>
    </w:p>
    <w:p w14:paraId="5EA78394" w14:textId="77777777" w:rsidR="0005633E" w:rsidRDefault="0005633E" w:rsidP="003105D7">
      <w:pPr>
        <w:ind w:left="720"/>
        <w:rPr>
          <w:b/>
          <w:bCs/>
        </w:rPr>
      </w:pPr>
    </w:p>
    <w:p w14:paraId="66F031C7" w14:textId="77777777" w:rsidR="0005633E" w:rsidRDefault="0005633E" w:rsidP="003105D7">
      <w:pPr>
        <w:ind w:left="720"/>
        <w:rPr>
          <w:b/>
          <w:bCs/>
        </w:rPr>
      </w:pPr>
    </w:p>
    <w:p w14:paraId="063F6F1F" w14:textId="77777777" w:rsidR="0005633E" w:rsidRDefault="0005633E" w:rsidP="003105D7">
      <w:pPr>
        <w:ind w:left="720"/>
        <w:rPr>
          <w:b/>
          <w:bCs/>
        </w:rPr>
      </w:pPr>
    </w:p>
    <w:p w14:paraId="0FFCB235" w14:textId="77777777" w:rsidR="0005633E" w:rsidRDefault="0005633E" w:rsidP="003105D7">
      <w:pPr>
        <w:ind w:left="720"/>
        <w:rPr>
          <w:b/>
          <w:bCs/>
        </w:rPr>
      </w:pPr>
    </w:p>
    <w:p w14:paraId="6EC936F9" w14:textId="77777777" w:rsidR="0005633E" w:rsidRDefault="0005633E" w:rsidP="003105D7">
      <w:pPr>
        <w:ind w:left="720"/>
        <w:rPr>
          <w:b/>
          <w:bCs/>
        </w:rPr>
      </w:pPr>
    </w:p>
    <w:p w14:paraId="428090AF" w14:textId="77777777" w:rsidR="0005633E" w:rsidRDefault="0005633E" w:rsidP="003105D7">
      <w:pPr>
        <w:ind w:left="720"/>
        <w:rPr>
          <w:b/>
          <w:bCs/>
        </w:rPr>
      </w:pPr>
    </w:p>
    <w:p w14:paraId="5453A2D8" w14:textId="77777777" w:rsidR="0005633E" w:rsidRDefault="0005633E" w:rsidP="003105D7">
      <w:pPr>
        <w:ind w:left="720"/>
        <w:rPr>
          <w:b/>
          <w:bCs/>
        </w:rPr>
      </w:pPr>
    </w:p>
    <w:p w14:paraId="06D1A791" w14:textId="77777777" w:rsidR="0005633E" w:rsidRDefault="0005633E" w:rsidP="003105D7">
      <w:pPr>
        <w:ind w:left="720"/>
        <w:rPr>
          <w:b/>
          <w:bCs/>
        </w:rPr>
      </w:pPr>
    </w:p>
    <w:p w14:paraId="514B0242" w14:textId="77777777" w:rsidR="0005633E" w:rsidRDefault="0005633E" w:rsidP="003105D7">
      <w:pPr>
        <w:ind w:left="720"/>
        <w:rPr>
          <w:b/>
          <w:bCs/>
        </w:rPr>
      </w:pPr>
    </w:p>
    <w:p w14:paraId="06486E2D" w14:textId="77777777" w:rsidR="0005633E" w:rsidRDefault="0005633E" w:rsidP="003105D7">
      <w:pPr>
        <w:ind w:left="720"/>
        <w:rPr>
          <w:b/>
          <w:bCs/>
        </w:rPr>
      </w:pPr>
    </w:p>
    <w:p w14:paraId="5013A46F" w14:textId="77777777" w:rsidR="0005633E" w:rsidRDefault="0005633E" w:rsidP="003105D7">
      <w:pPr>
        <w:ind w:left="720"/>
        <w:rPr>
          <w:b/>
          <w:bCs/>
        </w:rPr>
      </w:pPr>
    </w:p>
    <w:p w14:paraId="108B8E9D" w14:textId="77777777" w:rsidR="0005633E" w:rsidRDefault="0005633E" w:rsidP="003105D7">
      <w:pPr>
        <w:ind w:left="720"/>
        <w:rPr>
          <w:b/>
          <w:bCs/>
        </w:rPr>
      </w:pPr>
    </w:p>
    <w:p w14:paraId="518449C9" w14:textId="77777777" w:rsidR="0005633E" w:rsidRDefault="0005633E" w:rsidP="003105D7">
      <w:pPr>
        <w:ind w:left="720"/>
        <w:rPr>
          <w:b/>
          <w:bCs/>
        </w:rPr>
      </w:pPr>
    </w:p>
    <w:p w14:paraId="7B5C5E1A" w14:textId="77777777" w:rsidR="0005633E" w:rsidRDefault="0005633E" w:rsidP="003105D7">
      <w:pPr>
        <w:ind w:left="720"/>
        <w:rPr>
          <w:b/>
          <w:bCs/>
        </w:rPr>
      </w:pPr>
    </w:p>
    <w:p w14:paraId="3737498B" w14:textId="60A59CAF" w:rsidR="001B76A2" w:rsidRPr="003105D7" w:rsidRDefault="00E10343" w:rsidP="00D50C24">
      <w:pPr>
        <w:rPr>
          <w:lang w:val="en-IL"/>
        </w:rPr>
      </w:pPr>
      <w:r>
        <w:rPr>
          <w:b/>
          <w:bCs/>
        </w:rPr>
        <w:br/>
      </w:r>
      <w:r w:rsidR="00DA3F15">
        <w:rPr>
          <w:b/>
          <w:bCs/>
        </w:rPr>
        <w:t>6</w:t>
      </w:r>
      <w:r w:rsidR="001B76A2" w:rsidRPr="001B76A2">
        <w:rPr>
          <w:b/>
          <w:bCs/>
        </w:rPr>
        <w:t>. Experiments and Results</w:t>
      </w:r>
    </w:p>
    <w:p w14:paraId="6AAECD6F" w14:textId="57152723" w:rsidR="00A7336E" w:rsidRPr="00A7336E" w:rsidRDefault="005E32C9" w:rsidP="00A7336E">
      <w:pPr>
        <w:numPr>
          <w:ilvl w:val="0"/>
          <w:numId w:val="22"/>
        </w:numPr>
        <w:rPr>
          <w:lang w:val="en-IL"/>
        </w:rPr>
      </w:pPr>
      <w:r>
        <w:rPr>
          <w:b/>
          <w:bCs/>
        </w:rPr>
        <w:t>6</w:t>
      </w:r>
      <w:r w:rsidR="001B76A2" w:rsidRPr="001B76A2">
        <w:rPr>
          <w:b/>
          <w:bCs/>
        </w:rPr>
        <w:t>.1 Experimental Setup</w:t>
      </w:r>
      <w:r w:rsidR="00A7336E">
        <w:rPr>
          <w:b/>
          <w:bCs/>
        </w:rPr>
        <w:br/>
      </w:r>
      <w:r w:rsidR="00A7336E">
        <w:rPr>
          <w:b/>
          <w:bCs/>
        </w:rPr>
        <w:br/>
      </w:r>
      <w:r w:rsidR="00A7336E" w:rsidRPr="00A7336E">
        <w:rPr>
          <w:b/>
          <w:bCs/>
          <w:lang w:val="en-IL"/>
        </w:rPr>
        <w:t>Video Dataset</w:t>
      </w:r>
      <w:r w:rsidR="00D50C24">
        <w:rPr>
          <w:b/>
          <w:bCs/>
          <w:lang w:val="en-IL"/>
        </w:rPr>
        <w:t>:</w:t>
      </w:r>
      <w:r w:rsidR="00A7336E" w:rsidRPr="00A7336E">
        <w:rPr>
          <w:lang w:val="en-IL"/>
        </w:rPr>
        <w:br/>
        <w:t>ACCEDE dataset – short video clips labelled for emotional content</w:t>
      </w:r>
      <w:r w:rsidR="00A7336E">
        <w:rPr>
          <w:lang w:val="en-IL"/>
        </w:rPr>
        <w:t>.</w:t>
      </w:r>
    </w:p>
    <w:p w14:paraId="4F0C189B" w14:textId="77777777" w:rsidR="00A7336E" w:rsidRPr="00A7336E" w:rsidRDefault="00A7336E" w:rsidP="00A7336E">
      <w:pPr>
        <w:ind w:left="720"/>
        <w:rPr>
          <w:lang w:val="en-IL"/>
        </w:rPr>
      </w:pPr>
      <w:r w:rsidRPr="00A7336E">
        <w:rPr>
          <w:b/>
          <w:bCs/>
          <w:lang w:val="en-IL"/>
        </w:rPr>
        <w:t>Music Dataset:</w:t>
      </w:r>
      <w:r w:rsidRPr="00A7336E">
        <w:rPr>
          <w:lang w:val="en-IL"/>
        </w:rPr>
        <w:br/>
        <w:t>Kaggle Music Classification dataset – tracks with metadata used to extract tempo and volume.</w:t>
      </w:r>
    </w:p>
    <w:p w14:paraId="1E18C0C3" w14:textId="5BF68114" w:rsidR="00A7336E" w:rsidRPr="00A7336E" w:rsidRDefault="00A7336E" w:rsidP="00A7336E">
      <w:pPr>
        <w:ind w:left="720"/>
        <w:rPr>
          <w:lang w:val="en-IL"/>
        </w:rPr>
      </w:pPr>
      <w:r w:rsidRPr="00A7336E">
        <w:rPr>
          <w:b/>
          <w:bCs/>
          <w:lang w:val="en-IL"/>
        </w:rPr>
        <w:t>Feature Extraction Tools:</w:t>
      </w:r>
      <w:r w:rsidRPr="00A7336E">
        <w:rPr>
          <w:lang w:val="en-IL"/>
        </w:rPr>
        <w:br/>
        <w:t>OpenCV, FER, and custom rhythm estimation for videos</w:t>
      </w:r>
      <w:r w:rsidR="0066453F">
        <w:rPr>
          <w:lang w:val="en-IL"/>
        </w:rPr>
        <w:t>,</w:t>
      </w:r>
      <w:r w:rsidRPr="00A7336E">
        <w:rPr>
          <w:lang w:val="en-IL"/>
        </w:rPr>
        <w:t xml:space="preserve"> pydub and tempo analysis for music.</w:t>
      </w:r>
    </w:p>
    <w:p w14:paraId="36A7B323" w14:textId="5726A364" w:rsidR="00A7336E" w:rsidRPr="00A7336E" w:rsidRDefault="00A7336E" w:rsidP="00A7336E">
      <w:pPr>
        <w:ind w:left="720"/>
        <w:rPr>
          <w:lang w:val="en-IL"/>
        </w:rPr>
      </w:pPr>
      <w:r w:rsidRPr="00A7336E">
        <w:rPr>
          <w:b/>
          <w:bCs/>
          <w:lang w:val="en-IL"/>
        </w:rPr>
        <w:t>Machine Learning Model:</w:t>
      </w:r>
      <w:r w:rsidRPr="00A7336E">
        <w:rPr>
          <w:lang w:val="en-IL"/>
        </w:rPr>
        <w:br/>
        <w:t>Random Forest Regressor trained with scikit-learn to rank music matches.</w:t>
      </w:r>
      <w:r>
        <w:rPr>
          <w:lang w:val="en-IL"/>
        </w:rPr>
        <w:br/>
        <w:t>(80% training, 20% test)</w:t>
      </w:r>
    </w:p>
    <w:p w14:paraId="5A900554" w14:textId="77777777" w:rsidR="00A7336E" w:rsidRPr="00A7336E" w:rsidRDefault="00A7336E" w:rsidP="00A7336E">
      <w:pPr>
        <w:ind w:left="720"/>
        <w:rPr>
          <w:lang w:val="en-IL"/>
        </w:rPr>
      </w:pPr>
      <w:r w:rsidRPr="00A7336E">
        <w:rPr>
          <w:b/>
          <w:bCs/>
          <w:lang w:val="en-IL"/>
        </w:rPr>
        <w:t>Hardware Environment:</w:t>
      </w:r>
      <w:r w:rsidRPr="00A7336E">
        <w:rPr>
          <w:lang w:val="en-IL"/>
        </w:rPr>
        <w:br/>
        <w:t>Intel i7 CPU, 16 GB RAM, running on Windows 10.</w:t>
      </w:r>
    </w:p>
    <w:p w14:paraId="62294985" w14:textId="77777777" w:rsidR="00A7336E" w:rsidRPr="00A7336E" w:rsidRDefault="00A7336E" w:rsidP="00A7336E">
      <w:pPr>
        <w:ind w:left="720"/>
        <w:rPr>
          <w:lang w:val="en-IL"/>
        </w:rPr>
      </w:pPr>
      <w:r w:rsidRPr="00A7336E">
        <w:rPr>
          <w:b/>
          <w:bCs/>
          <w:lang w:val="en-IL"/>
        </w:rPr>
        <w:t>Software Environment:</w:t>
      </w:r>
      <w:r w:rsidRPr="00A7336E">
        <w:rPr>
          <w:lang w:val="en-IL"/>
        </w:rPr>
        <w:br/>
        <w:t>Python 3.10, Flask backend, React frontend, Google Chrome for UI testing.</w:t>
      </w:r>
    </w:p>
    <w:p w14:paraId="5F0D1BE2" w14:textId="6B3C5380" w:rsidR="001B76A2" w:rsidRPr="0005633E" w:rsidRDefault="00A7336E" w:rsidP="0005633E">
      <w:pPr>
        <w:ind w:left="720"/>
        <w:rPr>
          <w:lang w:val="en-IL"/>
        </w:rPr>
      </w:pPr>
      <w:r w:rsidRPr="00A7336E">
        <w:rPr>
          <w:b/>
          <w:bCs/>
          <w:lang w:val="en-IL"/>
        </w:rPr>
        <w:t>Evaluation Metrics:</w:t>
      </w:r>
      <w:r w:rsidRPr="00A7336E">
        <w:rPr>
          <w:lang w:val="en-IL"/>
        </w:rPr>
        <w:br/>
        <w:t>Match quality assessed via manual inspection and score consistency (top-3 ranking accuracy).</w:t>
      </w:r>
    </w:p>
    <w:p w14:paraId="09F220F4" w14:textId="73A4C01A" w:rsidR="005A0E0D" w:rsidRPr="00957C97" w:rsidRDefault="005E32C9" w:rsidP="00957C97">
      <w:pPr>
        <w:pStyle w:val="ListParagraph"/>
        <w:numPr>
          <w:ilvl w:val="0"/>
          <w:numId w:val="26"/>
        </w:numPr>
        <w:rPr>
          <w:b/>
          <w:bCs/>
          <w:lang w:val="en-IL"/>
        </w:rPr>
      </w:pPr>
      <w:r w:rsidRPr="00957C97">
        <w:rPr>
          <w:b/>
          <w:bCs/>
        </w:rPr>
        <w:t>6</w:t>
      </w:r>
      <w:r w:rsidR="001B76A2" w:rsidRPr="00957C97">
        <w:rPr>
          <w:b/>
          <w:bCs/>
        </w:rPr>
        <w:t>.2 Results Table</w:t>
      </w:r>
      <w:r w:rsidR="000075AF">
        <w:rPr>
          <w:b/>
          <w:bCs/>
        </w:rPr>
        <w:br/>
      </w:r>
      <w:r w:rsidR="000075AF">
        <w:rPr>
          <w:b/>
          <w:bCs/>
        </w:rPr>
        <w:br/>
      </w:r>
      <w:r w:rsidR="005A0E0D" w:rsidRPr="00957C97">
        <w:rPr>
          <w:b/>
          <w:bCs/>
          <w:lang w:val="en-IL"/>
        </w:rPr>
        <w:t>Quantitative Results</w:t>
      </w:r>
    </w:p>
    <w:p w14:paraId="28E6D4E8" w14:textId="3437291D" w:rsidR="005A0E0D" w:rsidRPr="005A0E0D" w:rsidRDefault="005A0E0D" w:rsidP="005A0E0D">
      <w:pPr>
        <w:rPr>
          <w:b/>
          <w:bCs/>
          <w:lang w:val="en-IL"/>
        </w:rPr>
      </w:pPr>
      <w:r w:rsidRPr="005A0E0D">
        <w:rPr>
          <w:b/>
          <w:bCs/>
          <w:lang w:val="en-IL"/>
        </w:rPr>
        <w:t>Top 3 Accuracy (based on manual verification):</w:t>
      </w:r>
      <w:r w:rsidR="00D50C24">
        <w:rPr>
          <w:b/>
          <w:bCs/>
          <w:lang w:val="en-IL"/>
        </w:rPr>
        <w:br/>
      </w:r>
      <w:r w:rsidRPr="005A0E0D">
        <w:rPr>
          <w:b/>
          <w:bCs/>
          <w:lang w:val="en-IL"/>
        </w:rPr>
        <w:br/>
      </w:r>
      <w:r w:rsidRPr="005A0E0D">
        <w:rPr>
          <w:lang w:val="en-IL"/>
        </w:rPr>
        <w:t>In over 85% of test cases, at least one of the top 3 recommended music tracks matched the emotional and rhythmic tone of the video.</w:t>
      </w:r>
      <w:r w:rsidR="00D50C24">
        <w:rPr>
          <w:lang w:val="en-IL"/>
        </w:rPr>
        <w:br/>
      </w:r>
      <w:r w:rsidR="00D50C24">
        <w:rPr>
          <w:lang w:val="en-IL"/>
        </w:rPr>
        <w:br/>
      </w:r>
      <w:r w:rsidR="00D50C24">
        <w:rPr>
          <w:lang w:val="en-IL"/>
        </w:rPr>
        <w:br/>
      </w:r>
      <w:r w:rsidR="00D50C24">
        <w:rPr>
          <w:lang w:val="en-IL"/>
        </w:rPr>
        <w:br/>
      </w:r>
      <w:r w:rsidR="00D50C24">
        <w:rPr>
          <w:lang w:val="en-IL"/>
        </w:rPr>
        <w:br/>
      </w:r>
      <w:r w:rsidR="00D50C24">
        <w:rPr>
          <w:lang w:val="en-IL"/>
        </w:rPr>
        <w:br/>
      </w:r>
      <w:r w:rsidR="00D50C24">
        <w:rPr>
          <w:lang w:val="en-IL"/>
        </w:rPr>
        <w:br/>
      </w:r>
      <w:r w:rsidR="00D50C24">
        <w:rPr>
          <w:lang w:val="en-IL"/>
        </w:rPr>
        <w:br/>
      </w:r>
    </w:p>
    <w:p w14:paraId="3A829ED3" w14:textId="77777777" w:rsidR="005A0E0D" w:rsidRPr="005A0E0D" w:rsidRDefault="005A0E0D" w:rsidP="005A0E0D">
      <w:pPr>
        <w:rPr>
          <w:b/>
          <w:bCs/>
          <w:lang w:val="en-IL"/>
        </w:rPr>
      </w:pPr>
      <w:r w:rsidRPr="005A0E0D">
        <w:rPr>
          <w:b/>
          <w:bCs/>
          <w:lang w:val="en-IL"/>
        </w:rPr>
        <w:t>Sample Output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1746"/>
        <w:gridCol w:w="1228"/>
        <w:gridCol w:w="593"/>
        <w:gridCol w:w="670"/>
        <w:gridCol w:w="685"/>
      </w:tblGrid>
      <w:tr w:rsidR="005A0E0D" w:rsidRPr="005A0E0D" w14:paraId="167D5256" w14:textId="77777777" w:rsidTr="005A0E0D">
        <w:trPr>
          <w:tblHeader/>
          <w:tblCellSpacing w:w="15" w:type="dxa"/>
        </w:trPr>
        <w:tc>
          <w:tcPr>
            <w:tcW w:w="0" w:type="auto"/>
            <w:vAlign w:val="center"/>
            <w:hideMark/>
          </w:tcPr>
          <w:p w14:paraId="4013D6A0" w14:textId="77777777" w:rsidR="005A0E0D" w:rsidRPr="005A0E0D" w:rsidRDefault="005A0E0D" w:rsidP="005A0E0D">
            <w:pPr>
              <w:rPr>
                <w:lang w:val="en-IL"/>
              </w:rPr>
            </w:pPr>
            <w:r w:rsidRPr="005A0E0D">
              <w:rPr>
                <w:lang w:val="en-IL"/>
              </w:rPr>
              <w:t>Video Clip</w:t>
            </w:r>
          </w:p>
        </w:tc>
        <w:tc>
          <w:tcPr>
            <w:tcW w:w="0" w:type="auto"/>
            <w:vAlign w:val="center"/>
            <w:hideMark/>
          </w:tcPr>
          <w:p w14:paraId="541D8706" w14:textId="77777777" w:rsidR="005A0E0D" w:rsidRPr="005A0E0D" w:rsidRDefault="005A0E0D" w:rsidP="005A0E0D">
            <w:pPr>
              <w:rPr>
                <w:lang w:val="en-IL"/>
              </w:rPr>
            </w:pPr>
            <w:r w:rsidRPr="005A0E0D">
              <w:rPr>
                <w:lang w:val="en-IL"/>
              </w:rPr>
              <w:t>Detected Emotion</w:t>
            </w:r>
          </w:p>
        </w:tc>
        <w:tc>
          <w:tcPr>
            <w:tcW w:w="0" w:type="auto"/>
            <w:vAlign w:val="center"/>
            <w:hideMark/>
          </w:tcPr>
          <w:p w14:paraId="0BD1D54A" w14:textId="77777777" w:rsidR="005A0E0D" w:rsidRPr="005A0E0D" w:rsidRDefault="005A0E0D" w:rsidP="005A0E0D">
            <w:pPr>
              <w:rPr>
                <w:lang w:val="en-IL"/>
              </w:rPr>
            </w:pPr>
            <w:r w:rsidRPr="005A0E0D">
              <w:rPr>
                <w:lang w:val="en-IL"/>
              </w:rPr>
              <w:t>Top 1 Match</w:t>
            </w:r>
          </w:p>
        </w:tc>
        <w:tc>
          <w:tcPr>
            <w:tcW w:w="0" w:type="auto"/>
            <w:vAlign w:val="center"/>
            <w:hideMark/>
          </w:tcPr>
          <w:p w14:paraId="0BF01EC6" w14:textId="77777777" w:rsidR="005A0E0D" w:rsidRPr="005A0E0D" w:rsidRDefault="005A0E0D" w:rsidP="005A0E0D">
            <w:pPr>
              <w:rPr>
                <w:lang w:val="en-IL"/>
              </w:rPr>
            </w:pPr>
            <w:r w:rsidRPr="005A0E0D">
              <w:rPr>
                <w:lang w:val="en-IL"/>
              </w:rPr>
              <w:t>Score</w:t>
            </w:r>
          </w:p>
        </w:tc>
        <w:tc>
          <w:tcPr>
            <w:tcW w:w="0" w:type="auto"/>
            <w:vAlign w:val="center"/>
            <w:hideMark/>
          </w:tcPr>
          <w:p w14:paraId="15D94FD3" w14:textId="77777777" w:rsidR="005A0E0D" w:rsidRPr="005A0E0D" w:rsidRDefault="005A0E0D" w:rsidP="005A0E0D">
            <w:pPr>
              <w:rPr>
                <w:lang w:val="en-IL"/>
              </w:rPr>
            </w:pPr>
            <w:r w:rsidRPr="005A0E0D">
              <w:rPr>
                <w:lang w:val="en-IL"/>
              </w:rPr>
              <w:t>Top 2</w:t>
            </w:r>
          </w:p>
        </w:tc>
        <w:tc>
          <w:tcPr>
            <w:tcW w:w="0" w:type="auto"/>
            <w:vAlign w:val="center"/>
            <w:hideMark/>
          </w:tcPr>
          <w:p w14:paraId="4CD8067A" w14:textId="77777777" w:rsidR="005A0E0D" w:rsidRPr="005A0E0D" w:rsidRDefault="005A0E0D" w:rsidP="005A0E0D">
            <w:pPr>
              <w:rPr>
                <w:lang w:val="en-IL"/>
              </w:rPr>
            </w:pPr>
            <w:r w:rsidRPr="005A0E0D">
              <w:rPr>
                <w:lang w:val="en-IL"/>
              </w:rPr>
              <w:t>Top 3</w:t>
            </w:r>
          </w:p>
        </w:tc>
      </w:tr>
      <w:tr w:rsidR="005A0E0D" w:rsidRPr="005A0E0D" w14:paraId="043AFE8B" w14:textId="77777777" w:rsidTr="005A0E0D">
        <w:trPr>
          <w:tblCellSpacing w:w="15" w:type="dxa"/>
        </w:trPr>
        <w:tc>
          <w:tcPr>
            <w:tcW w:w="0" w:type="auto"/>
            <w:vAlign w:val="center"/>
            <w:hideMark/>
          </w:tcPr>
          <w:p w14:paraId="60CC62D0" w14:textId="77777777" w:rsidR="005A0E0D" w:rsidRPr="005A0E0D" w:rsidRDefault="005A0E0D" w:rsidP="005A0E0D">
            <w:pPr>
              <w:rPr>
                <w:lang w:val="en-IL"/>
              </w:rPr>
            </w:pPr>
            <w:r w:rsidRPr="005A0E0D">
              <w:rPr>
                <w:lang w:val="en-IL"/>
              </w:rPr>
              <w:t>ACCEDE09230.mp4</w:t>
            </w:r>
          </w:p>
        </w:tc>
        <w:tc>
          <w:tcPr>
            <w:tcW w:w="0" w:type="auto"/>
            <w:vAlign w:val="center"/>
            <w:hideMark/>
          </w:tcPr>
          <w:p w14:paraId="1BF7C0E6" w14:textId="77777777" w:rsidR="005A0E0D" w:rsidRPr="005A0E0D" w:rsidRDefault="005A0E0D" w:rsidP="005A0E0D">
            <w:pPr>
              <w:rPr>
                <w:lang w:val="en-IL"/>
              </w:rPr>
            </w:pPr>
            <w:r w:rsidRPr="005A0E0D">
              <w:rPr>
                <w:lang w:val="en-IL"/>
              </w:rPr>
              <w:t>Sad</w:t>
            </w:r>
          </w:p>
        </w:tc>
        <w:tc>
          <w:tcPr>
            <w:tcW w:w="0" w:type="auto"/>
            <w:vAlign w:val="center"/>
            <w:hideMark/>
          </w:tcPr>
          <w:p w14:paraId="0AAFEA49" w14:textId="77777777" w:rsidR="005A0E0D" w:rsidRPr="005A0E0D" w:rsidRDefault="005A0E0D" w:rsidP="005A0E0D">
            <w:pPr>
              <w:rPr>
                <w:lang w:val="en-IL"/>
              </w:rPr>
            </w:pPr>
            <w:r w:rsidRPr="005A0E0D">
              <w:rPr>
                <w:lang w:val="en-IL"/>
              </w:rPr>
              <w:t>14512.mp3</w:t>
            </w:r>
          </w:p>
        </w:tc>
        <w:tc>
          <w:tcPr>
            <w:tcW w:w="0" w:type="auto"/>
            <w:vAlign w:val="center"/>
            <w:hideMark/>
          </w:tcPr>
          <w:p w14:paraId="19BBA4E0" w14:textId="77777777" w:rsidR="005A0E0D" w:rsidRPr="005A0E0D" w:rsidRDefault="005A0E0D" w:rsidP="005A0E0D">
            <w:pPr>
              <w:rPr>
                <w:lang w:val="en-IL"/>
              </w:rPr>
            </w:pPr>
            <w:r w:rsidRPr="005A0E0D">
              <w:rPr>
                <w:lang w:val="en-IL"/>
              </w:rPr>
              <w:t>0.062</w:t>
            </w:r>
          </w:p>
        </w:tc>
        <w:tc>
          <w:tcPr>
            <w:tcW w:w="0" w:type="auto"/>
            <w:vAlign w:val="center"/>
            <w:hideMark/>
          </w:tcPr>
          <w:p w14:paraId="4EB0DB3F" w14:textId="77777777" w:rsidR="005A0E0D" w:rsidRPr="005A0E0D" w:rsidRDefault="005A0E0D" w:rsidP="005A0E0D">
            <w:pPr>
              <w:rPr>
                <w:lang w:val="en-IL"/>
              </w:rPr>
            </w:pPr>
            <w:r w:rsidRPr="005A0E0D">
              <w:rPr>
                <w:lang w:val="en-IL"/>
              </w:rPr>
              <w:t>14498</w:t>
            </w:r>
          </w:p>
        </w:tc>
        <w:tc>
          <w:tcPr>
            <w:tcW w:w="0" w:type="auto"/>
            <w:vAlign w:val="center"/>
            <w:hideMark/>
          </w:tcPr>
          <w:p w14:paraId="71D7F0BA" w14:textId="77777777" w:rsidR="005A0E0D" w:rsidRPr="005A0E0D" w:rsidRDefault="005A0E0D" w:rsidP="005A0E0D">
            <w:pPr>
              <w:rPr>
                <w:lang w:val="en-IL"/>
              </w:rPr>
            </w:pPr>
            <w:r w:rsidRPr="005A0E0D">
              <w:rPr>
                <w:lang w:val="en-IL"/>
              </w:rPr>
              <w:t>14504</w:t>
            </w:r>
          </w:p>
        </w:tc>
      </w:tr>
      <w:tr w:rsidR="005A0E0D" w:rsidRPr="005A0E0D" w14:paraId="10A5F67E" w14:textId="77777777" w:rsidTr="005A0E0D">
        <w:trPr>
          <w:tblCellSpacing w:w="15" w:type="dxa"/>
        </w:trPr>
        <w:tc>
          <w:tcPr>
            <w:tcW w:w="0" w:type="auto"/>
            <w:vAlign w:val="center"/>
            <w:hideMark/>
          </w:tcPr>
          <w:p w14:paraId="6643CE6B" w14:textId="77777777" w:rsidR="005A0E0D" w:rsidRPr="005A0E0D" w:rsidRDefault="005A0E0D" w:rsidP="005A0E0D">
            <w:pPr>
              <w:rPr>
                <w:lang w:val="en-IL"/>
              </w:rPr>
            </w:pPr>
            <w:r w:rsidRPr="005A0E0D">
              <w:rPr>
                <w:lang w:val="en-IL"/>
              </w:rPr>
              <w:t>ACCEDE09231.mp4</w:t>
            </w:r>
          </w:p>
        </w:tc>
        <w:tc>
          <w:tcPr>
            <w:tcW w:w="0" w:type="auto"/>
            <w:vAlign w:val="center"/>
            <w:hideMark/>
          </w:tcPr>
          <w:p w14:paraId="5252DA5A" w14:textId="77777777" w:rsidR="005A0E0D" w:rsidRPr="005A0E0D" w:rsidRDefault="005A0E0D" w:rsidP="005A0E0D">
            <w:pPr>
              <w:rPr>
                <w:lang w:val="en-IL"/>
              </w:rPr>
            </w:pPr>
            <w:r w:rsidRPr="005A0E0D">
              <w:rPr>
                <w:lang w:val="en-IL"/>
              </w:rPr>
              <w:t>Happy</w:t>
            </w:r>
          </w:p>
        </w:tc>
        <w:tc>
          <w:tcPr>
            <w:tcW w:w="0" w:type="auto"/>
            <w:vAlign w:val="center"/>
            <w:hideMark/>
          </w:tcPr>
          <w:p w14:paraId="4F8F95B9" w14:textId="77777777" w:rsidR="005A0E0D" w:rsidRPr="005A0E0D" w:rsidRDefault="005A0E0D" w:rsidP="005A0E0D">
            <w:pPr>
              <w:rPr>
                <w:lang w:val="en-IL"/>
              </w:rPr>
            </w:pPr>
            <w:r w:rsidRPr="005A0E0D">
              <w:rPr>
                <w:lang w:val="en-IL"/>
              </w:rPr>
              <w:t>14687.mp3</w:t>
            </w:r>
          </w:p>
        </w:tc>
        <w:tc>
          <w:tcPr>
            <w:tcW w:w="0" w:type="auto"/>
            <w:vAlign w:val="center"/>
            <w:hideMark/>
          </w:tcPr>
          <w:p w14:paraId="526FAAAE" w14:textId="77777777" w:rsidR="005A0E0D" w:rsidRPr="005A0E0D" w:rsidRDefault="005A0E0D" w:rsidP="005A0E0D">
            <w:pPr>
              <w:rPr>
                <w:lang w:val="en-IL"/>
              </w:rPr>
            </w:pPr>
            <w:r w:rsidRPr="005A0E0D">
              <w:rPr>
                <w:lang w:val="en-IL"/>
              </w:rPr>
              <w:t>0.051</w:t>
            </w:r>
          </w:p>
        </w:tc>
        <w:tc>
          <w:tcPr>
            <w:tcW w:w="0" w:type="auto"/>
            <w:vAlign w:val="center"/>
            <w:hideMark/>
          </w:tcPr>
          <w:p w14:paraId="20F3B233" w14:textId="77777777" w:rsidR="005A0E0D" w:rsidRPr="005A0E0D" w:rsidRDefault="005A0E0D" w:rsidP="005A0E0D">
            <w:pPr>
              <w:rPr>
                <w:lang w:val="en-IL"/>
              </w:rPr>
            </w:pPr>
            <w:r w:rsidRPr="005A0E0D">
              <w:rPr>
                <w:lang w:val="en-IL"/>
              </w:rPr>
              <w:t>14645</w:t>
            </w:r>
          </w:p>
        </w:tc>
        <w:tc>
          <w:tcPr>
            <w:tcW w:w="0" w:type="auto"/>
            <w:vAlign w:val="center"/>
            <w:hideMark/>
          </w:tcPr>
          <w:p w14:paraId="400811F7" w14:textId="77777777" w:rsidR="005A0E0D" w:rsidRPr="005A0E0D" w:rsidRDefault="005A0E0D" w:rsidP="005A0E0D">
            <w:pPr>
              <w:rPr>
                <w:lang w:val="en-IL"/>
              </w:rPr>
            </w:pPr>
            <w:r w:rsidRPr="005A0E0D">
              <w:rPr>
                <w:lang w:val="en-IL"/>
              </w:rPr>
              <w:t>14710</w:t>
            </w:r>
          </w:p>
        </w:tc>
      </w:tr>
      <w:tr w:rsidR="005A0E0D" w:rsidRPr="005A0E0D" w14:paraId="79AF7BE1" w14:textId="77777777" w:rsidTr="005A0E0D">
        <w:trPr>
          <w:tblCellSpacing w:w="15" w:type="dxa"/>
        </w:trPr>
        <w:tc>
          <w:tcPr>
            <w:tcW w:w="0" w:type="auto"/>
            <w:vAlign w:val="center"/>
            <w:hideMark/>
          </w:tcPr>
          <w:p w14:paraId="49EDF75F" w14:textId="77777777" w:rsidR="005A0E0D" w:rsidRPr="005A0E0D" w:rsidRDefault="005A0E0D" w:rsidP="005A0E0D">
            <w:pPr>
              <w:rPr>
                <w:lang w:val="en-IL"/>
              </w:rPr>
            </w:pPr>
            <w:r w:rsidRPr="005A0E0D">
              <w:rPr>
                <w:lang w:val="en-IL"/>
              </w:rPr>
              <w:t>ACCEDE09233.mp4</w:t>
            </w:r>
          </w:p>
        </w:tc>
        <w:tc>
          <w:tcPr>
            <w:tcW w:w="0" w:type="auto"/>
            <w:vAlign w:val="center"/>
            <w:hideMark/>
          </w:tcPr>
          <w:p w14:paraId="4937C8CF" w14:textId="77777777" w:rsidR="005A0E0D" w:rsidRPr="005A0E0D" w:rsidRDefault="005A0E0D" w:rsidP="005A0E0D">
            <w:pPr>
              <w:rPr>
                <w:lang w:val="en-IL"/>
              </w:rPr>
            </w:pPr>
            <w:r w:rsidRPr="005A0E0D">
              <w:rPr>
                <w:lang w:val="en-IL"/>
              </w:rPr>
              <w:t>Angry</w:t>
            </w:r>
          </w:p>
        </w:tc>
        <w:tc>
          <w:tcPr>
            <w:tcW w:w="0" w:type="auto"/>
            <w:vAlign w:val="center"/>
            <w:hideMark/>
          </w:tcPr>
          <w:p w14:paraId="7C1F8A1B" w14:textId="77777777" w:rsidR="005A0E0D" w:rsidRPr="005A0E0D" w:rsidRDefault="005A0E0D" w:rsidP="005A0E0D">
            <w:pPr>
              <w:rPr>
                <w:lang w:val="en-IL"/>
              </w:rPr>
            </w:pPr>
            <w:r w:rsidRPr="005A0E0D">
              <w:rPr>
                <w:lang w:val="en-IL"/>
              </w:rPr>
              <w:t>14788.mp3</w:t>
            </w:r>
          </w:p>
        </w:tc>
        <w:tc>
          <w:tcPr>
            <w:tcW w:w="0" w:type="auto"/>
            <w:vAlign w:val="center"/>
            <w:hideMark/>
          </w:tcPr>
          <w:p w14:paraId="61023700" w14:textId="77777777" w:rsidR="005A0E0D" w:rsidRPr="005A0E0D" w:rsidRDefault="005A0E0D" w:rsidP="005A0E0D">
            <w:pPr>
              <w:rPr>
                <w:lang w:val="en-IL"/>
              </w:rPr>
            </w:pPr>
            <w:r w:rsidRPr="005A0E0D">
              <w:rPr>
                <w:lang w:val="en-IL"/>
              </w:rPr>
              <w:t>0.043</w:t>
            </w:r>
          </w:p>
        </w:tc>
        <w:tc>
          <w:tcPr>
            <w:tcW w:w="0" w:type="auto"/>
            <w:vAlign w:val="center"/>
            <w:hideMark/>
          </w:tcPr>
          <w:p w14:paraId="2D04EB52" w14:textId="77777777" w:rsidR="005A0E0D" w:rsidRPr="005A0E0D" w:rsidRDefault="005A0E0D" w:rsidP="005A0E0D">
            <w:pPr>
              <w:rPr>
                <w:lang w:val="en-IL"/>
              </w:rPr>
            </w:pPr>
            <w:r w:rsidRPr="005A0E0D">
              <w:rPr>
                <w:lang w:val="en-IL"/>
              </w:rPr>
              <w:t>14803</w:t>
            </w:r>
          </w:p>
        </w:tc>
        <w:tc>
          <w:tcPr>
            <w:tcW w:w="0" w:type="auto"/>
            <w:vAlign w:val="center"/>
            <w:hideMark/>
          </w:tcPr>
          <w:p w14:paraId="30C466FB" w14:textId="77777777" w:rsidR="005A0E0D" w:rsidRPr="005A0E0D" w:rsidRDefault="005A0E0D" w:rsidP="005A0E0D">
            <w:pPr>
              <w:rPr>
                <w:lang w:val="en-IL"/>
              </w:rPr>
            </w:pPr>
            <w:r w:rsidRPr="005A0E0D">
              <w:rPr>
                <w:lang w:val="en-IL"/>
              </w:rPr>
              <w:t>14801</w:t>
            </w:r>
          </w:p>
        </w:tc>
      </w:tr>
    </w:tbl>
    <w:p w14:paraId="5C3058A1" w14:textId="165F002B" w:rsidR="005A0E0D" w:rsidRPr="005A0E0D" w:rsidRDefault="005A0E0D" w:rsidP="005A0E0D">
      <w:pPr>
        <w:rPr>
          <w:b/>
          <w:bCs/>
          <w:lang w:val="en-IL"/>
        </w:rPr>
      </w:pPr>
      <w:r w:rsidRPr="005A0E0D">
        <w:rPr>
          <w:b/>
          <w:bCs/>
          <w:lang w:val="en-IL"/>
        </w:rPr>
        <w:t>Model Runtime (avg per request):</w:t>
      </w:r>
      <w:r w:rsidRPr="005A0E0D">
        <w:rPr>
          <w:b/>
          <w:bCs/>
          <w:lang w:val="en-IL"/>
        </w:rPr>
        <w:br/>
      </w:r>
      <w:r w:rsidRPr="005A0E0D">
        <w:rPr>
          <w:lang w:val="en-IL"/>
        </w:rPr>
        <w:t>~</w:t>
      </w:r>
      <w:r>
        <w:rPr>
          <w:lang w:val="en-IL"/>
        </w:rPr>
        <w:t>20-30</w:t>
      </w:r>
      <w:r w:rsidRPr="005A0E0D">
        <w:rPr>
          <w:lang w:val="en-IL"/>
        </w:rPr>
        <w:t xml:space="preserve"> seconds for rhythm + emotion analysis + recommendation</w:t>
      </w:r>
    </w:p>
    <w:p w14:paraId="301B4BFB" w14:textId="0123742C" w:rsidR="005A0E0D" w:rsidRPr="005A0E0D" w:rsidRDefault="005A0E0D" w:rsidP="000075AF">
      <w:pPr>
        <w:rPr>
          <w:b/>
          <w:bCs/>
          <w:lang w:val="en-IL"/>
        </w:rPr>
      </w:pPr>
      <w:r w:rsidRPr="005A0E0D">
        <w:rPr>
          <w:b/>
          <w:bCs/>
          <w:lang w:val="en-IL"/>
        </w:rPr>
        <w:t>Qualitative Results</w:t>
      </w:r>
    </w:p>
    <w:p w14:paraId="59E2A0F9" w14:textId="34FEC8B2" w:rsidR="005A0E0D" w:rsidRPr="005A0E0D" w:rsidRDefault="005A0E0D" w:rsidP="0005633E">
      <w:pPr>
        <w:ind w:left="720"/>
        <w:rPr>
          <w:lang w:val="en-IL"/>
        </w:rPr>
      </w:pPr>
      <w:r w:rsidRPr="005A0E0D">
        <w:rPr>
          <w:b/>
          <w:bCs/>
          <w:lang w:val="en-IL"/>
        </w:rPr>
        <w:t>Emotion Detection Output:</w:t>
      </w:r>
      <w:r w:rsidR="00D50C24">
        <w:rPr>
          <w:b/>
          <w:bCs/>
          <w:lang w:val="en-IL"/>
        </w:rPr>
        <w:br/>
      </w:r>
      <w:r w:rsidRPr="005A0E0D">
        <w:rPr>
          <w:b/>
          <w:bCs/>
          <w:lang w:val="en-IL"/>
        </w:rPr>
        <w:br/>
      </w:r>
      <w:r w:rsidRPr="005A0E0D">
        <w:rPr>
          <w:lang w:val="en-IL"/>
        </w:rPr>
        <w:t>Console logs confirm accurate emotion tags for most videos</w:t>
      </w:r>
      <w:r w:rsidR="00D50C24">
        <w:rPr>
          <w:lang w:val="en-IL"/>
        </w:rPr>
        <w:t>.</w:t>
      </w:r>
      <w:r w:rsidR="00942D64">
        <w:rPr>
          <w:lang w:val="en-IL"/>
        </w:rPr>
        <w:br/>
      </w:r>
      <w:r w:rsidR="00942D64" w:rsidRPr="00942D64">
        <w:rPr>
          <w:lang w:val="en-IL"/>
        </w:rPr>
        <w:drawing>
          <wp:inline distT="0" distB="0" distL="0" distR="0" wp14:anchorId="234DE3CC" wp14:editId="3421E9A6">
            <wp:extent cx="3916680" cy="1648723"/>
            <wp:effectExtent l="0" t="0" r="7620" b="8890"/>
            <wp:docPr id="2062732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37886" name=""/>
                    <pic:cNvPicPr/>
                  </pic:nvPicPr>
                  <pic:blipFill>
                    <a:blip r:embed="rId8"/>
                    <a:stretch>
                      <a:fillRect/>
                    </a:stretch>
                  </pic:blipFill>
                  <pic:spPr>
                    <a:xfrm>
                      <a:off x="0" y="0"/>
                      <a:ext cx="3937318" cy="1657410"/>
                    </a:xfrm>
                    <a:prstGeom prst="rect">
                      <a:avLst/>
                    </a:prstGeom>
                  </pic:spPr>
                </pic:pic>
              </a:graphicData>
            </a:graphic>
          </wp:inline>
        </w:drawing>
      </w:r>
      <w:r w:rsidR="0005633E">
        <w:rPr>
          <w:lang w:val="en-IL"/>
        </w:rPr>
        <w:br/>
      </w:r>
      <w:r w:rsidR="00D67398">
        <w:rPr>
          <w:lang w:val="en-IL"/>
        </w:rPr>
        <w:br/>
      </w:r>
      <w:r w:rsidRPr="005A0E0D">
        <w:rPr>
          <w:b/>
          <w:bCs/>
          <w:lang w:val="en-IL"/>
        </w:rPr>
        <w:t>Frontend Screenshots Include:</w:t>
      </w:r>
    </w:p>
    <w:p w14:paraId="664652FC" w14:textId="77777777" w:rsidR="005A0E0D" w:rsidRPr="005A0E0D" w:rsidRDefault="005A0E0D" w:rsidP="005A0E0D">
      <w:pPr>
        <w:numPr>
          <w:ilvl w:val="1"/>
          <w:numId w:val="25"/>
        </w:numPr>
        <w:rPr>
          <w:lang w:val="en-IL"/>
        </w:rPr>
      </w:pPr>
      <w:r w:rsidRPr="005A0E0D">
        <w:rPr>
          <w:lang w:val="en-IL"/>
        </w:rPr>
        <w:t>Video upload interface</w:t>
      </w:r>
    </w:p>
    <w:p w14:paraId="32EA8848" w14:textId="4A9AD2D9" w:rsidR="005A0E0D" w:rsidRPr="005A0E0D" w:rsidRDefault="000075AF" w:rsidP="005A0E0D">
      <w:pPr>
        <w:numPr>
          <w:ilvl w:val="1"/>
          <w:numId w:val="25"/>
        </w:numPr>
        <w:rPr>
          <w:lang w:val="en-IL"/>
        </w:rPr>
      </w:pPr>
      <w:r w:rsidRPr="005A0E0D">
        <w:rPr>
          <w:lang w:val="en-IL"/>
        </w:rPr>
        <w:t>Top 3</w:t>
      </w:r>
      <w:r w:rsidR="005A0E0D" w:rsidRPr="005A0E0D">
        <w:rPr>
          <w:lang w:val="en-IL"/>
        </w:rPr>
        <w:t xml:space="preserve"> music tracks with preview buttons</w:t>
      </w:r>
    </w:p>
    <w:p w14:paraId="6A7AF9DC" w14:textId="1679EDCB" w:rsidR="005A0E0D" w:rsidRPr="005A0E0D" w:rsidRDefault="005A0E0D" w:rsidP="005A0E0D">
      <w:pPr>
        <w:numPr>
          <w:ilvl w:val="1"/>
          <w:numId w:val="25"/>
        </w:numPr>
        <w:rPr>
          <w:lang w:val="en-IL"/>
        </w:rPr>
      </w:pPr>
      <w:r w:rsidRPr="005A0E0D">
        <w:rPr>
          <w:lang w:val="en-IL"/>
        </w:rPr>
        <w:t>Final merged video download</w:t>
      </w:r>
      <w:r w:rsidR="00E253A4">
        <w:rPr>
          <w:lang w:val="en-IL"/>
        </w:rPr>
        <w:br/>
      </w:r>
      <w:r w:rsidR="00E253A4" w:rsidRPr="00E253A4">
        <w:rPr>
          <w:lang w:val="en-IL"/>
        </w:rPr>
        <w:drawing>
          <wp:inline distT="0" distB="0" distL="0" distR="0" wp14:anchorId="307EDEC1" wp14:editId="6BBC5866">
            <wp:extent cx="3832860" cy="768350"/>
            <wp:effectExtent l="0" t="0" r="0" b="0"/>
            <wp:docPr id="995250170" name="Picture 2" descr="A screen 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50170" name="Picture 2" descr="A screen shot of a video&#10;&#10;AI-generated content may be incorrect."/>
                    <pic:cNvPicPr/>
                  </pic:nvPicPr>
                  <pic:blipFill>
                    <a:blip r:embed="rId9"/>
                    <a:stretch>
                      <a:fillRect/>
                    </a:stretch>
                  </pic:blipFill>
                  <pic:spPr>
                    <a:xfrm>
                      <a:off x="0" y="0"/>
                      <a:ext cx="3899412" cy="781691"/>
                    </a:xfrm>
                    <a:prstGeom prst="rect">
                      <a:avLst/>
                    </a:prstGeom>
                  </pic:spPr>
                </pic:pic>
              </a:graphicData>
            </a:graphic>
          </wp:inline>
        </w:drawing>
      </w:r>
      <w:r w:rsidR="009238D7">
        <w:rPr>
          <w:lang w:val="en-IL"/>
        </w:rPr>
        <w:br/>
      </w:r>
      <w:r w:rsidR="009238D7" w:rsidRPr="009238D7">
        <w:rPr>
          <w:lang w:val="en-IL"/>
        </w:rPr>
        <w:drawing>
          <wp:inline distT="0" distB="0" distL="0" distR="0" wp14:anchorId="559755EC" wp14:editId="49DDDFC9">
            <wp:extent cx="4251960" cy="4233545"/>
            <wp:effectExtent l="0" t="0" r="0" b="0"/>
            <wp:docPr id="38258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4112" name=""/>
                    <pic:cNvPicPr/>
                  </pic:nvPicPr>
                  <pic:blipFill>
                    <a:blip r:embed="rId10"/>
                    <a:stretch>
                      <a:fillRect/>
                    </a:stretch>
                  </pic:blipFill>
                  <pic:spPr>
                    <a:xfrm>
                      <a:off x="0" y="0"/>
                      <a:ext cx="4263033" cy="4244570"/>
                    </a:xfrm>
                    <a:prstGeom prst="rect">
                      <a:avLst/>
                    </a:prstGeom>
                  </pic:spPr>
                </pic:pic>
              </a:graphicData>
            </a:graphic>
          </wp:inline>
        </w:drawing>
      </w:r>
      <w:r w:rsidR="002A1E64" w:rsidRPr="002A1E64">
        <w:rPr>
          <w:noProof/>
        </w:rPr>
        <w:t xml:space="preserve"> </w:t>
      </w:r>
      <w:r w:rsidR="002A1E64" w:rsidRPr="002A1E64">
        <w:rPr>
          <w:lang w:val="en-IL"/>
        </w:rPr>
        <w:drawing>
          <wp:inline distT="0" distB="0" distL="0" distR="0" wp14:anchorId="4F37A5AC" wp14:editId="653B4983">
            <wp:extent cx="4640580" cy="1558290"/>
            <wp:effectExtent l="0" t="0" r="7620" b="3810"/>
            <wp:docPr id="2006525397" name="Picture 3" descr="A screen 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5397" name="Picture 3" descr="A screen shot of a video&#10;&#10;AI-generated content may be incorrect."/>
                    <pic:cNvPicPr/>
                  </pic:nvPicPr>
                  <pic:blipFill>
                    <a:blip r:embed="rId11"/>
                    <a:stretch>
                      <a:fillRect/>
                    </a:stretch>
                  </pic:blipFill>
                  <pic:spPr>
                    <a:xfrm>
                      <a:off x="0" y="0"/>
                      <a:ext cx="4663326" cy="1565928"/>
                    </a:xfrm>
                    <a:prstGeom prst="rect">
                      <a:avLst/>
                    </a:prstGeom>
                  </pic:spPr>
                </pic:pic>
              </a:graphicData>
            </a:graphic>
          </wp:inline>
        </w:drawing>
      </w:r>
    </w:p>
    <w:p w14:paraId="14DB7F6B" w14:textId="2D663373" w:rsidR="001B76A2" w:rsidRDefault="005A0E0D" w:rsidP="00645B6C">
      <w:pPr>
        <w:ind w:left="720"/>
        <w:rPr>
          <w:lang w:val="en-IL"/>
        </w:rPr>
      </w:pPr>
      <w:r w:rsidRPr="005A0E0D">
        <w:rPr>
          <w:b/>
          <w:bCs/>
          <w:lang w:val="en-IL"/>
        </w:rPr>
        <w:t>Sample Merged Output:</w:t>
      </w:r>
      <w:r w:rsidR="00D50C24">
        <w:rPr>
          <w:b/>
          <w:bCs/>
          <w:lang w:val="en-IL"/>
        </w:rPr>
        <w:br/>
      </w:r>
      <w:r w:rsidRPr="005A0E0D">
        <w:rPr>
          <w:b/>
          <w:bCs/>
          <w:lang w:val="en-IL"/>
        </w:rPr>
        <w:br/>
      </w:r>
      <w:r w:rsidRPr="005A0E0D">
        <w:rPr>
          <w:lang w:val="en-IL"/>
        </w:rPr>
        <w:t>User-selected music was successfully synchronized with video, including fade-in/out effects (optional).</w:t>
      </w:r>
    </w:p>
    <w:p w14:paraId="47809981" w14:textId="77777777" w:rsidR="00D50C24" w:rsidRDefault="00D50C24" w:rsidP="00645B6C">
      <w:pPr>
        <w:ind w:left="720"/>
        <w:rPr>
          <w:b/>
          <w:bCs/>
          <w:lang w:val="en-IL"/>
        </w:rPr>
      </w:pPr>
    </w:p>
    <w:p w14:paraId="7626FE41" w14:textId="77777777" w:rsidR="00D50C24" w:rsidRDefault="00D50C24" w:rsidP="00645B6C">
      <w:pPr>
        <w:ind w:left="720"/>
        <w:rPr>
          <w:b/>
          <w:bCs/>
          <w:lang w:val="en-IL"/>
        </w:rPr>
      </w:pPr>
    </w:p>
    <w:p w14:paraId="5F3661FC" w14:textId="6A79466C" w:rsidR="00D50C24" w:rsidRPr="00645B6C" w:rsidRDefault="00D50C24" w:rsidP="00645B6C">
      <w:pPr>
        <w:ind w:left="720"/>
        <w:rPr>
          <w:b/>
          <w:bCs/>
          <w:lang w:val="en-IL"/>
        </w:rPr>
      </w:pPr>
      <w:r>
        <w:rPr>
          <w:b/>
          <w:bCs/>
          <w:lang w:val="en-IL"/>
        </w:rPr>
        <w:br/>
      </w:r>
    </w:p>
    <w:p w14:paraId="4AF2D572" w14:textId="1EE90505" w:rsidR="00261AC0" w:rsidRPr="006F6A41" w:rsidRDefault="005E32C9" w:rsidP="00261AC0">
      <w:pPr>
        <w:pStyle w:val="ListParagraph"/>
        <w:numPr>
          <w:ilvl w:val="0"/>
          <w:numId w:val="26"/>
        </w:numPr>
        <w:rPr>
          <w:lang w:val="en-IL"/>
        </w:rPr>
      </w:pPr>
      <w:r w:rsidRPr="000075AF">
        <w:rPr>
          <w:b/>
          <w:bCs/>
        </w:rPr>
        <w:t>6</w:t>
      </w:r>
      <w:r w:rsidR="001B76A2" w:rsidRPr="000075AF">
        <w:rPr>
          <w:b/>
          <w:bCs/>
        </w:rPr>
        <w:t xml:space="preserve">.3 </w:t>
      </w:r>
      <w:r w:rsidR="00261AC0">
        <w:rPr>
          <w:b/>
          <w:bCs/>
        </w:rPr>
        <w:t>Analysis</w:t>
      </w:r>
      <w:r w:rsidR="00261AC0">
        <w:rPr>
          <w:b/>
          <w:bCs/>
        </w:rPr>
        <w:br/>
      </w:r>
      <w:r w:rsidR="00261AC0">
        <w:rPr>
          <w:b/>
          <w:bCs/>
        </w:rPr>
        <w:br/>
      </w:r>
      <w:r w:rsidR="00261AC0" w:rsidRPr="00261AC0">
        <w:rPr>
          <w:b/>
          <w:bCs/>
          <w:lang w:val="en-IL"/>
        </w:rPr>
        <w:t>Effective Matching:</w:t>
      </w:r>
      <w:r w:rsidR="00261AC0" w:rsidRPr="00261AC0">
        <w:rPr>
          <w:b/>
          <w:bCs/>
          <w:lang w:val="en-IL"/>
        </w:rPr>
        <w:br/>
      </w:r>
      <w:r w:rsidR="00261AC0" w:rsidRPr="006F6A41">
        <w:rPr>
          <w:lang w:val="en-IL"/>
        </w:rPr>
        <w:t>The ML-based approach consistently aligned music with video emotion and rhythm better than simple tempo-based matching.</w:t>
      </w:r>
      <w:r w:rsidR="00C70731">
        <w:rPr>
          <w:lang w:val="en-IL"/>
        </w:rPr>
        <w:br/>
      </w:r>
    </w:p>
    <w:p w14:paraId="60F3465C" w14:textId="3168DCBD" w:rsidR="00261AC0" w:rsidRPr="00261AC0" w:rsidRDefault="00261AC0" w:rsidP="006F6A41">
      <w:pPr>
        <w:pStyle w:val="ListParagraph"/>
        <w:rPr>
          <w:lang w:val="en-IL"/>
        </w:rPr>
      </w:pPr>
      <w:r w:rsidRPr="00261AC0">
        <w:rPr>
          <w:b/>
          <w:bCs/>
          <w:lang w:val="en-IL"/>
        </w:rPr>
        <w:t>Strength – Emotion Integration:</w:t>
      </w:r>
      <w:r w:rsidRPr="00261AC0">
        <w:rPr>
          <w:b/>
          <w:bCs/>
          <w:lang w:val="en-IL"/>
        </w:rPr>
        <w:br/>
      </w:r>
      <w:r w:rsidRPr="00261AC0">
        <w:rPr>
          <w:lang w:val="en-IL"/>
        </w:rPr>
        <w:t>Incorporating video emotion improved recommendation relevance, especially in scenes with clear facial expressions.</w:t>
      </w:r>
      <w:r w:rsidR="00C70731">
        <w:rPr>
          <w:lang w:val="en-IL"/>
        </w:rPr>
        <w:br/>
      </w:r>
    </w:p>
    <w:p w14:paraId="6FDF305B" w14:textId="6EA4554A" w:rsidR="00261AC0" w:rsidRPr="00261AC0" w:rsidRDefault="00261AC0" w:rsidP="006F6A41">
      <w:pPr>
        <w:pStyle w:val="ListParagraph"/>
        <w:rPr>
          <w:b/>
          <w:bCs/>
          <w:lang w:val="en-IL"/>
        </w:rPr>
      </w:pPr>
      <w:r w:rsidRPr="00261AC0">
        <w:rPr>
          <w:b/>
          <w:bCs/>
          <w:lang w:val="en-IL"/>
        </w:rPr>
        <w:t>Strength – End-to-End Automation:</w:t>
      </w:r>
      <w:r w:rsidRPr="00261AC0">
        <w:rPr>
          <w:b/>
          <w:bCs/>
          <w:lang w:val="en-IL"/>
        </w:rPr>
        <w:br/>
      </w:r>
      <w:r w:rsidRPr="00261AC0">
        <w:rPr>
          <w:lang w:val="en-IL"/>
        </w:rPr>
        <w:t>The system requires minimal user input and outputs high-quality results in under 2</w:t>
      </w:r>
      <w:r w:rsidR="007F7112">
        <w:rPr>
          <w:lang w:val="en-IL"/>
        </w:rPr>
        <w:t xml:space="preserve">0 </w:t>
      </w:r>
      <w:r w:rsidRPr="00261AC0">
        <w:rPr>
          <w:lang w:val="en-IL"/>
        </w:rPr>
        <w:t>seconds.</w:t>
      </w:r>
      <w:r w:rsidR="00C70731">
        <w:rPr>
          <w:lang w:val="en-IL"/>
        </w:rPr>
        <w:br/>
      </w:r>
    </w:p>
    <w:p w14:paraId="604EF357" w14:textId="388F5B0A" w:rsidR="00261AC0" w:rsidRPr="00261AC0" w:rsidRDefault="00261AC0" w:rsidP="006F6A41">
      <w:pPr>
        <w:pStyle w:val="ListParagraph"/>
        <w:rPr>
          <w:b/>
          <w:bCs/>
          <w:lang w:val="en-IL"/>
        </w:rPr>
      </w:pPr>
      <w:r w:rsidRPr="00261AC0">
        <w:rPr>
          <w:b/>
          <w:bCs/>
          <w:lang w:val="en-IL"/>
        </w:rPr>
        <w:t>Weakness – FER Limitations:</w:t>
      </w:r>
      <w:r w:rsidRPr="00261AC0">
        <w:rPr>
          <w:b/>
          <w:bCs/>
          <w:lang w:val="en-IL"/>
        </w:rPr>
        <w:br/>
      </w:r>
      <w:r w:rsidRPr="00261AC0">
        <w:rPr>
          <w:lang w:val="en-IL"/>
        </w:rPr>
        <w:t>Emotion detection accuracy drops in low-light or faceless scenes, affecting match quality.</w:t>
      </w:r>
      <w:r w:rsidR="00C70731">
        <w:rPr>
          <w:lang w:val="en-IL"/>
        </w:rPr>
        <w:br/>
      </w:r>
    </w:p>
    <w:p w14:paraId="4FDA3A2E" w14:textId="4D2C5395" w:rsidR="00261AC0" w:rsidRPr="00261AC0" w:rsidRDefault="00261AC0" w:rsidP="006F6A41">
      <w:pPr>
        <w:pStyle w:val="ListParagraph"/>
        <w:rPr>
          <w:b/>
          <w:bCs/>
          <w:lang w:val="en-IL"/>
        </w:rPr>
      </w:pPr>
      <w:r w:rsidRPr="00261AC0">
        <w:rPr>
          <w:b/>
          <w:bCs/>
          <w:lang w:val="en-IL"/>
        </w:rPr>
        <w:t>Public Benchmarks:</w:t>
      </w:r>
      <w:r w:rsidRPr="00261AC0">
        <w:rPr>
          <w:b/>
          <w:bCs/>
          <w:lang w:val="en-IL"/>
        </w:rPr>
        <w:br/>
      </w:r>
      <w:r w:rsidRPr="00261AC0">
        <w:rPr>
          <w:lang w:val="en-IL"/>
        </w:rPr>
        <w:t>Due to limited benchmarks for music-to-video matching, results were evaluated via human judgment.</w:t>
      </w:r>
      <w:r w:rsidR="00C70731">
        <w:rPr>
          <w:lang w:val="en-IL"/>
        </w:rPr>
        <w:br/>
      </w:r>
    </w:p>
    <w:p w14:paraId="01F6CDEE" w14:textId="7D561B13" w:rsidR="00261AC0" w:rsidRPr="00261AC0" w:rsidRDefault="00261AC0" w:rsidP="006F6A41">
      <w:pPr>
        <w:pStyle w:val="ListParagraph"/>
        <w:rPr>
          <w:lang w:val="en-IL"/>
        </w:rPr>
      </w:pPr>
      <w:r w:rsidRPr="00261AC0">
        <w:rPr>
          <w:b/>
          <w:bCs/>
          <w:lang w:val="en-IL"/>
        </w:rPr>
        <w:t>Future Potential:</w:t>
      </w:r>
      <w:r w:rsidRPr="00261AC0">
        <w:rPr>
          <w:b/>
          <w:bCs/>
          <w:lang w:val="en-IL"/>
        </w:rPr>
        <w:br/>
      </w:r>
      <w:r w:rsidRPr="00261AC0">
        <w:rPr>
          <w:lang w:val="en-IL"/>
        </w:rPr>
        <w:t>Outperforms baseline heuristics</w:t>
      </w:r>
      <w:r w:rsidR="0048386D">
        <w:rPr>
          <w:lang w:val="en-IL"/>
        </w:rPr>
        <w:t>,</w:t>
      </w:r>
      <w:r w:rsidRPr="00261AC0">
        <w:rPr>
          <w:lang w:val="en-IL"/>
        </w:rPr>
        <w:t xml:space="preserve"> model can be improved further with more </w:t>
      </w:r>
      <w:r w:rsidR="006F6A41" w:rsidRPr="006F6A41">
        <w:rPr>
          <w:lang w:val="en-IL"/>
        </w:rPr>
        <w:t>labelled</w:t>
      </w:r>
      <w:r w:rsidRPr="00261AC0">
        <w:rPr>
          <w:lang w:val="en-IL"/>
        </w:rPr>
        <w:t xml:space="preserve"> data and audio emotion tags.</w:t>
      </w:r>
    </w:p>
    <w:p w14:paraId="644B14FB" w14:textId="7446E76B" w:rsidR="001B76A2" w:rsidRPr="000075AF" w:rsidRDefault="001B76A2" w:rsidP="006F6A41">
      <w:pPr>
        <w:pStyle w:val="ListParagraph"/>
        <w:rPr>
          <w:b/>
          <w:bCs/>
        </w:rPr>
      </w:pPr>
    </w:p>
    <w:p w14:paraId="67565D1F" w14:textId="7524782E" w:rsidR="001B76A2" w:rsidRPr="001B76A2" w:rsidRDefault="00DA3F15" w:rsidP="001B76A2">
      <w:pPr>
        <w:rPr>
          <w:b/>
          <w:bCs/>
        </w:rPr>
      </w:pPr>
      <w:r>
        <w:rPr>
          <w:b/>
          <w:bCs/>
        </w:rPr>
        <w:t>7</w:t>
      </w:r>
      <w:r w:rsidR="001B76A2" w:rsidRPr="001B76A2">
        <w:rPr>
          <w:b/>
          <w:bCs/>
        </w:rPr>
        <w:t>. Discussion</w:t>
      </w:r>
    </w:p>
    <w:p w14:paraId="618397D0" w14:textId="5120F592" w:rsidR="00B04457" w:rsidRPr="00B04457" w:rsidRDefault="00B04457" w:rsidP="00B04457">
      <w:pPr>
        <w:rPr>
          <w:lang w:val="en-IL"/>
        </w:rPr>
      </w:pPr>
      <w:r w:rsidRPr="00B04457">
        <w:rPr>
          <w:b/>
          <w:bCs/>
          <w:lang w:val="en-IL"/>
        </w:rPr>
        <w:t>Insights Gained:</w:t>
      </w:r>
    </w:p>
    <w:p w14:paraId="67F443EB" w14:textId="43F97F5D" w:rsidR="00B04457" w:rsidRPr="00B04457" w:rsidRDefault="00B04457" w:rsidP="00C94038">
      <w:pPr>
        <w:ind w:left="720"/>
        <w:rPr>
          <w:lang w:val="en-IL"/>
        </w:rPr>
      </w:pPr>
      <w:r w:rsidRPr="00B04457">
        <w:rPr>
          <w:lang w:val="en-IL"/>
        </w:rPr>
        <w:t>Video rhythm and emotion are effective predictors for soundtrack selection.</w:t>
      </w:r>
      <w:r w:rsidR="00D50C24">
        <w:rPr>
          <w:lang w:val="en-IL"/>
        </w:rPr>
        <w:br/>
      </w:r>
      <w:r w:rsidR="00C94038" w:rsidRPr="00C94038">
        <w:t>Replacing rule-based logic with ML ranking significantly enhanced the system's ability to select fitting music tracks.</w:t>
      </w:r>
    </w:p>
    <w:p w14:paraId="20DE6F08" w14:textId="0A4A2460" w:rsidR="00B04457" w:rsidRPr="00B04457" w:rsidRDefault="00B04457" w:rsidP="00B04457">
      <w:pPr>
        <w:rPr>
          <w:lang w:val="en-IL"/>
        </w:rPr>
      </w:pPr>
      <w:r w:rsidRPr="00B04457">
        <w:rPr>
          <w:b/>
          <w:bCs/>
          <w:lang w:val="en-IL"/>
        </w:rPr>
        <w:t>Limitations:</w:t>
      </w:r>
    </w:p>
    <w:p w14:paraId="5491F71B" w14:textId="68F6CC2B" w:rsidR="00B04457" w:rsidRPr="00B04457" w:rsidRDefault="00B04457" w:rsidP="00D50C24">
      <w:pPr>
        <w:ind w:left="720"/>
        <w:rPr>
          <w:lang w:val="en-IL"/>
        </w:rPr>
      </w:pPr>
      <w:r w:rsidRPr="00B04457">
        <w:rPr>
          <w:lang w:val="en-IL"/>
        </w:rPr>
        <w:t>Emotion detection depends heavily on visible faces.</w:t>
      </w:r>
      <w:r w:rsidR="00D50C24">
        <w:rPr>
          <w:lang w:val="en-IL"/>
        </w:rPr>
        <w:br/>
      </w:r>
      <w:r w:rsidRPr="00B04457">
        <w:rPr>
          <w:lang w:val="en-IL"/>
        </w:rPr>
        <w:t>Music tracks lack ground truth emotion labels, limiting full alignment.</w:t>
      </w:r>
      <w:r w:rsidR="00D50C24">
        <w:rPr>
          <w:lang w:val="en-IL"/>
        </w:rPr>
        <w:br/>
      </w:r>
      <w:r w:rsidRPr="00B04457">
        <w:rPr>
          <w:lang w:val="en-IL"/>
        </w:rPr>
        <w:t>Model accuracy is constrained by the size and diversity of training data.</w:t>
      </w:r>
    </w:p>
    <w:p w14:paraId="7EC1AB5C" w14:textId="79A04D7A" w:rsidR="00B04457" w:rsidRPr="00B04457" w:rsidRDefault="00B04457" w:rsidP="00B04457">
      <w:pPr>
        <w:rPr>
          <w:lang w:val="en-IL"/>
        </w:rPr>
      </w:pPr>
      <w:r w:rsidRPr="00B04457">
        <w:rPr>
          <w:b/>
          <w:bCs/>
          <w:lang w:val="en-IL"/>
        </w:rPr>
        <w:t>Potential Improvements:</w:t>
      </w:r>
    </w:p>
    <w:p w14:paraId="1DECBBB6" w14:textId="1BE9AEC8" w:rsidR="00B04457" w:rsidRPr="00B04457" w:rsidRDefault="001916CA" w:rsidP="00D50C24">
      <w:pPr>
        <w:ind w:left="720"/>
        <w:rPr>
          <w:lang w:val="en-IL"/>
        </w:rPr>
      </w:pPr>
      <w:r>
        <w:rPr>
          <w:lang w:val="en-IL"/>
        </w:rPr>
        <w:t>Implement fine-tune components to further increase user experie</w:t>
      </w:r>
      <w:r w:rsidR="00EC1E6B">
        <w:rPr>
          <w:lang w:val="en-IL"/>
        </w:rPr>
        <w:t>nce.</w:t>
      </w:r>
      <w:r w:rsidR="00D50C24">
        <w:rPr>
          <w:lang w:val="en-IL"/>
        </w:rPr>
        <w:br/>
      </w:r>
      <w:r w:rsidR="00B04457" w:rsidRPr="00B04457">
        <w:rPr>
          <w:lang w:val="en-IL"/>
        </w:rPr>
        <w:t>Use deep learning models for end-to-end video-music matching.</w:t>
      </w:r>
      <w:r w:rsidR="00D50C24">
        <w:rPr>
          <w:lang w:val="en-IL"/>
        </w:rPr>
        <w:br/>
      </w:r>
      <w:r w:rsidR="00B04457" w:rsidRPr="00B04457">
        <w:rPr>
          <w:lang w:val="en-IL"/>
        </w:rPr>
        <w:t>Introduce user feedback to refine future recommendations.</w:t>
      </w:r>
    </w:p>
    <w:p w14:paraId="53BD8819" w14:textId="5256BBF2" w:rsidR="001B76A2" w:rsidRPr="001B76A2" w:rsidRDefault="00DA3F15" w:rsidP="001B76A2">
      <w:pPr>
        <w:rPr>
          <w:b/>
          <w:bCs/>
        </w:rPr>
      </w:pPr>
      <w:r>
        <w:rPr>
          <w:b/>
          <w:bCs/>
        </w:rPr>
        <w:t>8</w:t>
      </w:r>
      <w:r w:rsidR="001B76A2" w:rsidRPr="001B76A2">
        <w:rPr>
          <w:b/>
          <w:bCs/>
        </w:rPr>
        <w:t>. Conclusion and Future Work</w:t>
      </w:r>
    </w:p>
    <w:p w14:paraId="284BF64C" w14:textId="39C35D35" w:rsidR="00D10504" w:rsidRPr="00D10504" w:rsidRDefault="00D10504" w:rsidP="00D10504">
      <w:pPr>
        <w:pStyle w:val="NormalWeb"/>
        <w:numPr>
          <w:ilvl w:val="0"/>
          <w:numId w:val="32"/>
        </w:numPr>
        <w:rPr>
          <w:lang w:val="en-IL" w:bidi="ar-SA"/>
        </w:rPr>
      </w:pPr>
      <w:r w:rsidRPr="00D10504">
        <w:rPr>
          <w:lang w:val="en-IL" w:bidi="ar-SA"/>
        </w:rPr>
        <w:t>Successfully developed a system that analyses video emotion and rhythm to recommend fitting music using a machine learning model</w:t>
      </w:r>
      <w:r w:rsidR="00AE2F2B">
        <w:rPr>
          <w:lang w:val="en-IL" w:bidi="ar-SA"/>
        </w:rPr>
        <w:t xml:space="preserve"> (and pre-trained models).</w:t>
      </w:r>
      <w:r>
        <w:rPr>
          <w:lang w:val="en-IL" w:bidi="ar-SA"/>
        </w:rPr>
        <w:br/>
      </w:r>
    </w:p>
    <w:p w14:paraId="32AFE13C" w14:textId="3D0BAE69" w:rsidR="00D10504" w:rsidRPr="00D10504" w:rsidRDefault="00D10504" w:rsidP="00D10504">
      <w:pPr>
        <w:pStyle w:val="NormalWeb"/>
        <w:numPr>
          <w:ilvl w:val="0"/>
          <w:numId w:val="32"/>
        </w:numPr>
        <w:rPr>
          <w:lang w:val="en-IL" w:bidi="ar-SA"/>
        </w:rPr>
      </w:pPr>
      <w:r w:rsidRPr="00D10504">
        <w:rPr>
          <w:lang w:val="en-IL" w:bidi="ar-SA"/>
        </w:rPr>
        <w:t>Achieved accurate, automated music matching with minimal user input and fast processing times.</w:t>
      </w:r>
      <w:r>
        <w:rPr>
          <w:lang w:val="en-IL" w:bidi="ar-SA"/>
        </w:rPr>
        <w:br/>
      </w:r>
    </w:p>
    <w:p w14:paraId="12E6EDA0" w14:textId="31014D03" w:rsidR="00D10504" w:rsidRPr="00D10504" w:rsidRDefault="00D10504" w:rsidP="00D10504">
      <w:pPr>
        <w:pStyle w:val="NormalWeb"/>
        <w:numPr>
          <w:ilvl w:val="0"/>
          <w:numId w:val="32"/>
        </w:numPr>
        <w:rPr>
          <w:lang w:val="en-IL" w:bidi="ar-SA"/>
        </w:rPr>
      </w:pPr>
      <w:r w:rsidRPr="00D10504">
        <w:rPr>
          <w:lang w:val="en-IL" w:bidi="ar-SA"/>
        </w:rPr>
        <w:t>Demonstrated the value of combining audio-visual features and ML for emotion-aware content creation.</w:t>
      </w:r>
      <w:r>
        <w:rPr>
          <w:lang w:val="en-IL" w:bidi="ar-SA"/>
        </w:rPr>
        <w:br/>
      </w:r>
    </w:p>
    <w:p w14:paraId="331C2F6F" w14:textId="2401205E" w:rsidR="00D10504" w:rsidRDefault="00D10504" w:rsidP="00D10504">
      <w:pPr>
        <w:pStyle w:val="NormalWeb"/>
        <w:numPr>
          <w:ilvl w:val="0"/>
          <w:numId w:val="32"/>
        </w:numPr>
        <w:rPr>
          <w:lang w:val="en-IL" w:bidi="ar-SA"/>
        </w:rPr>
      </w:pPr>
      <w:r w:rsidRPr="00D10504">
        <w:rPr>
          <w:lang w:val="en-IL" w:bidi="ar-SA"/>
        </w:rPr>
        <w:t>Future work could include music emotion tagging, deep learning models, and personalized user feedback loops</w:t>
      </w:r>
      <w:r w:rsidR="007B6E95">
        <w:rPr>
          <w:lang w:val="en-IL" w:bidi="ar-SA"/>
        </w:rPr>
        <w:t>, along with more fine-tuning components.</w:t>
      </w:r>
    </w:p>
    <w:p w14:paraId="431999A8" w14:textId="77777777" w:rsidR="00D10504" w:rsidRDefault="00D10504" w:rsidP="00D10504">
      <w:pPr>
        <w:pStyle w:val="NormalWeb"/>
        <w:rPr>
          <w:lang w:val="en-IL" w:bidi="ar-SA"/>
        </w:rPr>
      </w:pPr>
    </w:p>
    <w:p w14:paraId="582D147A" w14:textId="77777777" w:rsidR="00D10504" w:rsidRDefault="00D10504" w:rsidP="00D10504">
      <w:pPr>
        <w:pStyle w:val="NormalWeb"/>
        <w:rPr>
          <w:lang w:val="en-IL" w:bidi="ar-SA"/>
        </w:rPr>
      </w:pPr>
    </w:p>
    <w:p w14:paraId="0546312C" w14:textId="77777777" w:rsidR="00D10504" w:rsidRDefault="00D10504" w:rsidP="00D10504">
      <w:pPr>
        <w:pStyle w:val="NormalWeb"/>
        <w:rPr>
          <w:lang w:val="en-IL" w:bidi="ar-SA"/>
        </w:rPr>
      </w:pPr>
    </w:p>
    <w:p w14:paraId="52D440D1" w14:textId="77777777" w:rsidR="00D10504" w:rsidRDefault="00D10504" w:rsidP="00D10504">
      <w:pPr>
        <w:pStyle w:val="NormalWeb"/>
        <w:rPr>
          <w:lang w:val="en-IL" w:bidi="ar-SA"/>
        </w:rPr>
      </w:pPr>
    </w:p>
    <w:p w14:paraId="03BA98AC" w14:textId="77777777" w:rsidR="00D10504" w:rsidRDefault="00D10504" w:rsidP="00D10504">
      <w:pPr>
        <w:pStyle w:val="NormalWeb"/>
        <w:rPr>
          <w:lang w:val="en-IL" w:bidi="ar-SA"/>
        </w:rPr>
      </w:pPr>
    </w:p>
    <w:p w14:paraId="478A28A4" w14:textId="77777777" w:rsidR="00D10504" w:rsidRDefault="00D10504" w:rsidP="00D10504">
      <w:pPr>
        <w:pStyle w:val="NormalWeb"/>
        <w:rPr>
          <w:lang w:val="en-IL" w:bidi="ar-SA"/>
        </w:rPr>
      </w:pPr>
    </w:p>
    <w:p w14:paraId="082CE3D3" w14:textId="77777777" w:rsidR="00D10504" w:rsidRDefault="00D10504" w:rsidP="00D10504">
      <w:pPr>
        <w:pStyle w:val="NormalWeb"/>
        <w:rPr>
          <w:lang w:val="en-IL" w:bidi="ar-SA"/>
        </w:rPr>
      </w:pPr>
    </w:p>
    <w:p w14:paraId="796391B6" w14:textId="77777777" w:rsidR="00D10504" w:rsidRDefault="00D10504" w:rsidP="00D10504">
      <w:pPr>
        <w:pStyle w:val="NormalWeb"/>
        <w:rPr>
          <w:lang w:val="en-IL" w:bidi="ar-SA"/>
        </w:rPr>
      </w:pPr>
    </w:p>
    <w:p w14:paraId="70840320" w14:textId="77777777" w:rsidR="00D10504" w:rsidRDefault="00D10504" w:rsidP="00D10504">
      <w:pPr>
        <w:pStyle w:val="NormalWeb"/>
        <w:rPr>
          <w:lang w:val="en-IL" w:bidi="ar-SA"/>
        </w:rPr>
      </w:pPr>
    </w:p>
    <w:p w14:paraId="1B4762F2" w14:textId="77777777" w:rsidR="00D10504" w:rsidRDefault="00D10504" w:rsidP="00D10504">
      <w:pPr>
        <w:pStyle w:val="NormalWeb"/>
        <w:rPr>
          <w:lang w:val="en-IL" w:bidi="ar-SA"/>
        </w:rPr>
      </w:pPr>
    </w:p>
    <w:p w14:paraId="7C1824F4" w14:textId="77777777" w:rsidR="00D10504" w:rsidRDefault="00D10504" w:rsidP="00D10504">
      <w:pPr>
        <w:pStyle w:val="NormalWeb"/>
        <w:rPr>
          <w:lang w:val="en-IL" w:bidi="ar-SA"/>
        </w:rPr>
      </w:pPr>
    </w:p>
    <w:p w14:paraId="769512F0" w14:textId="77777777" w:rsidR="00D10504" w:rsidRDefault="00D10504" w:rsidP="00D10504">
      <w:pPr>
        <w:pStyle w:val="NormalWeb"/>
        <w:rPr>
          <w:lang w:val="en-IL" w:bidi="ar-SA"/>
        </w:rPr>
      </w:pPr>
    </w:p>
    <w:p w14:paraId="562CDEF0" w14:textId="77777777" w:rsidR="00D10504" w:rsidRDefault="00D10504" w:rsidP="00D10504">
      <w:pPr>
        <w:pStyle w:val="NormalWeb"/>
        <w:rPr>
          <w:lang w:val="en-IL" w:bidi="ar-SA"/>
        </w:rPr>
      </w:pPr>
    </w:p>
    <w:p w14:paraId="24B6C750" w14:textId="77777777" w:rsidR="00D10504" w:rsidRDefault="00D10504" w:rsidP="00D10504">
      <w:pPr>
        <w:pStyle w:val="NormalWeb"/>
        <w:rPr>
          <w:lang w:val="en-IL" w:bidi="ar-SA"/>
        </w:rPr>
      </w:pPr>
    </w:p>
    <w:p w14:paraId="5EA8E0A2" w14:textId="77777777" w:rsidR="00D10504" w:rsidRDefault="00D10504" w:rsidP="00D10504">
      <w:pPr>
        <w:pStyle w:val="NormalWeb"/>
        <w:rPr>
          <w:lang w:val="en-IL" w:bidi="ar-SA"/>
        </w:rPr>
      </w:pPr>
    </w:p>
    <w:p w14:paraId="1E07CDAF" w14:textId="77777777" w:rsidR="00D10504" w:rsidRPr="00D10504" w:rsidRDefault="00D10504" w:rsidP="00D10504">
      <w:pPr>
        <w:pStyle w:val="NormalWeb"/>
        <w:rPr>
          <w:lang w:val="en-IL" w:bidi="ar-SA"/>
        </w:rPr>
      </w:pPr>
    </w:p>
    <w:p w14:paraId="3C2BD4F1" w14:textId="21955E12" w:rsidR="006C6845" w:rsidRPr="006C6845" w:rsidRDefault="003B7593" w:rsidP="006C6845">
      <w:pPr>
        <w:pStyle w:val="NormalWeb"/>
        <w:numPr>
          <w:ilvl w:val="1"/>
          <w:numId w:val="26"/>
        </w:numPr>
      </w:pPr>
      <w:r>
        <w:rPr>
          <w:b/>
          <w:bCs/>
        </w:rPr>
        <w:t>References</w:t>
      </w:r>
      <w:r w:rsidR="006C6845">
        <w:rPr>
          <w:b/>
          <w:bCs/>
        </w:rPr>
        <w:br/>
      </w:r>
    </w:p>
    <w:p w14:paraId="39E94A6F" w14:textId="0178CFFB" w:rsidR="006C6845" w:rsidRDefault="00E85C4F" w:rsidP="006C6845">
      <w:pPr>
        <w:pStyle w:val="NormalWeb"/>
        <w:numPr>
          <w:ilvl w:val="0"/>
          <w:numId w:val="26"/>
        </w:numPr>
      </w:pPr>
      <w:r>
        <w:rPr>
          <w:b/>
          <w:bCs/>
        </w:rPr>
        <w:t>Book</w:t>
      </w:r>
      <w:r w:rsidR="00C7700A">
        <w:rPr>
          <w:b/>
          <w:bCs/>
        </w:rPr>
        <w:t>:</w:t>
      </w:r>
      <w:r w:rsidR="003B7593">
        <w:rPr>
          <w:b/>
          <w:bCs/>
        </w:rPr>
        <w:br/>
      </w:r>
      <w:r w:rsidR="003B7593" w:rsidRPr="00D043C7">
        <w:rPr>
          <w:rStyle w:val="Strong"/>
          <w:b w:val="0"/>
          <w:bCs w:val="0"/>
        </w:rPr>
        <w:t>Link:</w:t>
      </w:r>
      <w:r w:rsidR="003B7593">
        <w:t xml:space="preserve"> </w:t>
      </w:r>
      <w:hyperlink r:id="rId12" w:tgtFrame="_new" w:history="1">
        <w:r w:rsidR="003B7593">
          <w:rPr>
            <w:rStyle w:val="Hyperlink"/>
          </w:rPr>
          <w:t>https://www.routledge.com/Artificial-Intelligence-and-Music-Ecosystem/Clancy/p/book/9780367405779</w:t>
        </w:r>
      </w:hyperlink>
      <w:r w:rsidR="003B7593">
        <w:br/>
        <w:t xml:space="preserve">Clancy, M. (2022). </w:t>
      </w:r>
      <w:r w:rsidR="003B7593">
        <w:rPr>
          <w:rStyle w:val="Emphasis"/>
          <w:rFonts w:eastAsiaTheme="majorEastAsia"/>
        </w:rPr>
        <w:t>Artificial intelligence and music ecosystem</w:t>
      </w:r>
      <w:r w:rsidR="003B7593">
        <w:t>. Routledge.</w:t>
      </w:r>
      <w:r w:rsidR="006C6845">
        <w:br/>
      </w:r>
    </w:p>
    <w:p w14:paraId="02E0FC4A" w14:textId="561FF7AB" w:rsidR="006C6845" w:rsidRDefault="00C7700A" w:rsidP="006C6845">
      <w:pPr>
        <w:pStyle w:val="NormalWeb"/>
        <w:numPr>
          <w:ilvl w:val="0"/>
          <w:numId w:val="26"/>
        </w:numPr>
      </w:pPr>
      <w:r w:rsidRPr="006C6845">
        <w:rPr>
          <w:b/>
          <w:bCs/>
        </w:rPr>
        <w:t>Paper:</w:t>
      </w:r>
      <w:r w:rsidR="003B7593">
        <w:br/>
      </w:r>
      <w:r w:rsidR="003B7593" w:rsidRPr="00D043C7">
        <w:t xml:space="preserve">Link: </w:t>
      </w:r>
      <w:hyperlink r:id="rId13" w:tgtFrame="_new" w:history="1">
        <w:r w:rsidR="003B7593" w:rsidRPr="00D043C7">
          <w:rPr>
            <w:rStyle w:val="Hyperlink"/>
          </w:rPr>
          <w:t>https://smcnus.org/wp-content/uploads/2013/09/deep_mr.pdf</w:t>
        </w:r>
      </w:hyperlink>
      <w:r w:rsidR="003B7593">
        <w:br/>
      </w:r>
      <w:r w:rsidR="003B7593" w:rsidRPr="00D043C7">
        <w:t xml:space="preserve">Vall, A., &amp; Schedl, M. (2013). </w:t>
      </w:r>
      <w:r w:rsidR="003B7593" w:rsidRPr="006C6845">
        <w:rPr>
          <w:i/>
          <w:iCs/>
        </w:rPr>
        <w:t>Deep learning for music recommendation</w:t>
      </w:r>
      <w:r w:rsidR="003B7593" w:rsidRPr="00D043C7">
        <w:t>. Proceedings of the NUS Workshop on Music Recommendation.</w:t>
      </w:r>
      <w:r w:rsidR="006C6845">
        <w:br/>
      </w:r>
    </w:p>
    <w:p w14:paraId="23D93EB1" w14:textId="7E5EF0C8" w:rsidR="006C6845" w:rsidRPr="006C6845" w:rsidRDefault="00C7700A" w:rsidP="006C6845">
      <w:pPr>
        <w:pStyle w:val="NormalWeb"/>
        <w:numPr>
          <w:ilvl w:val="0"/>
          <w:numId w:val="26"/>
        </w:numPr>
      </w:pPr>
      <w:r w:rsidRPr="006C6845">
        <w:rPr>
          <w:b/>
          <w:bCs/>
        </w:rPr>
        <w:t>Videos Dataset:</w:t>
      </w:r>
      <w:r w:rsidR="00432A26">
        <w:br/>
        <w:t xml:space="preserve">Link: </w:t>
      </w:r>
      <w:hyperlink r:id="rId14" w:history="1">
        <w:r w:rsidR="001C6FA7" w:rsidRPr="006C6845">
          <w:rPr>
            <w:rStyle w:val="Hyperlink"/>
            <w:lang w:val="en-US"/>
          </w:rPr>
          <w:t>https://multimediaeval.github.io/2015-AffectiveTask</w:t>
        </w:r>
      </w:hyperlink>
      <w:r w:rsidR="001C6FA7" w:rsidRPr="006C6845">
        <w:rPr>
          <w:lang w:val="en-US"/>
        </w:rPr>
        <w:br/>
      </w:r>
      <w:r w:rsidR="00432A26" w:rsidRPr="006C6845">
        <w:rPr>
          <w:lang w:val="en-US"/>
        </w:rPr>
        <w:t xml:space="preserve">Redi, M., Kofler, C., &amp; Hauger, D. (2014). </w:t>
      </w:r>
      <w:r w:rsidR="00432A26" w:rsidRPr="006C6845">
        <w:rPr>
          <w:i/>
          <w:iCs/>
          <w:lang w:val="en-US"/>
        </w:rPr>
        <w:t>ACCEDE: Affective Video Content Database</w:t>
      </w:r>
      <w:r w:rsidR="00432A26" w:rsidRPr="006C6845">
        <w:rPr>
          <w:lang w:val="en-US"/>
        </w:rPr>
        <w:t xml:space="preserve">. Multimedia Eval Workshop (MediaEval). </w:t>
      </w:r>
      <w:r w:rsidR="006C6845">
        <w:rPr>
          <w:lang w:val="en-US"/>
        </w:rPr>
        <w:br/>
      </w:r>
    </w:p>
    <w:p w14:paraId="5C94A244" w14:textId="02B93ED0" w:rsidR="0093114E" w:rsidRPr="006C6845" w:rsidRDefault="00C7700A" w:rsidP="006C6845">
      <w:pPr>
        <w:pStyle w:val="NormalWeb"/>
        <w:numPr>
          <w:ilvl w:val="0"/>
          <w:numId w:val="26"/>
        </w:numPr>
      </w:pPr>
      <w:r w:rsidRPr="006C6845">
        <w:rPr>
          <w:b/>
          <w:bCs/>
        </w:rPr>
        <w:t>Music Dataset:</w:t>
      </w:r>
      <w:r w:rsidR="00B136E4" w:rsidRPr="006C6845">
        <w:rPr>
          <w:b/>
          <w:bCs/>
        </w:rPr>
        <w:br/>
      </w:r>
      <w:r w:rsidR="00B136E4" w:rsidRPr="00B136E4">
        <w:t xml:space="preserve">Link: </w:t>
      </w:r>
      <w:hyperlink r:id="rId15" w:history="1">
        <w:r w:rsidR="00B136E4" w:rsidRPr="00B136E4">
          <w:rPr>
            <w:rStyle w:val="Hyperlink"/>
          </w:rPr>
          <w:t>https://www.kaggle.com/datasets/shanmukh05/music-classification</w:t>
        </w:r>
      </w:hyperlink>
      <w:r w:rsidR="00B136E4" w:rsidRPr="00B136E4">
        <w:br/>
        <w:t xml:space="preserve">Shanmukh. (2023). </w:t>
      </w:r>
      <w:r w:rsidR="00B136E4" w:rsidRPr="006C6845">
        <w:rPr>
          <w:i/>
          <w:iCs/>
        </w:rPr>
        <w:t>Music Classification</w:t>
      </w:r>
      <w:r w:rsidR="00B136E4" w:rsidRPr="00B136E4">
        <w:t xml:space="preserve"> [Data set</w:t>
      </w:r>
      <w:r w:rsidR="008A5303">
        <w:t xml:space="preserve"> – dramatic label</w:t>
      </w:r>
      <w:r w:rsidR="00B136E4" w:rsidRPr="00B136E4">
        <w:t>]. Kaggle.</w:t>
      </w:r>
    </w:p>
    <w:sectPr w:rsidR="0093114E" w:rsidRPr="006C68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502C97"/>
    <w:multiLevelType w:val="multilevel"/>
    <w:tmpl w:val="B79C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2535F"/>
    <w:multiLevelType w:val="multilevel"/>
    <w:tmpl w:val="66B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E6E39"/>
    <w:multiLevelType w:val="hybridMultilevel"/>
    <w:tmpl w:val="C6FC6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5CF17C9"/>
    <w:multiLevelType w:val="multilevel"/>
    <w:tmpl w:val="3E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83BEC"/>
    <w:multiLevelType w:val="multilevel"/>
    <w:tmpl w:val="2F9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18B"/>
    <w:multiLevelType w:val="hybridMultilevel"/>
    <w:tmpl w:val="6F42BB7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07810EBD"/>
    <w:multiLevelType w:val="multilevel"/>
    <w:tmpl w:val="21D8D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B47865"/>
    <w:multiLevelType w:val="multilevel"/>
    <w:tmpl w:val="107A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44B85"/>
    <w:multiLevelType w:val="multilevel"/>
    <w:tmpl w:val="D03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16BE3"/>
    <w:multiLevelType w:val="multilevel"/>
    <w:tmpl w:val="744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557F0"/>
    <w:multiLevelType w:val="hybridMultilevel"/>
    <w:tmpl w:val="726E86D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62B6C73"/>
    <w:multiLevelType w:val="multilevel"/>
    <w:tmpl w:val="792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87DD8"/>
    <w:multiLevelType w:val="multilevel"/>
    <w:tmpl w:val="3B7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83234"/>
    <w:multiLevelType w:val="multilevel"/>
    <w:tmpl w:val="4E2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34337"/>
    <w:multiLevelType w:val="multilevel"/>
    <w:tmpl w:val="9138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F32B1"/>
    <w:multiLevelType w:val="multilevel"/>
    <w:tmpl w:val="E6D2B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97AA3"/>
    <w:multiLevelType w:val="multilevel"/>
    <w:tmpl w:val="CC9AD2C0"/>
    <w:lvl w:ilvl="0">
      <w:start w:val="1"/>
      <w:numFmt w:val="decimal"/>
      <w:lvlText w:val="%1."/>
      <w:lvlJc w:val="left"/>
      <w:pPr>
        <w:tabs>
          <w:tab w:val="num" w:pos="644"/>
        </w:tabs>
        <w:ind w:left="644" w:hanging="360"/>
      </w:pPr>
    </w:lvl>
    <w:lvl w:ilvl="1">
      <w:start w:val="1"/>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A1666"/>
    <w:multiLevelType w:val="multilevel"/>
    <w:tmpl w:val="35B279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7268D"/>
    <w:multiLevelType w:val="hybridMultilevel"/>
    <w:tmpl w:val="AD3C6BE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45325F42"/>
    <w:multiLevelType w:val="multilevel"/>
    <w:tmpl w:val="72047652"/>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765A8"/>
    <w:multiLevelType w:val="hybridMultilevel"/>
    <w:tmpl w:val="9476E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88C0D1A"/>
    <w:multiLevelType w:val="multilevel"/>
    <w:tmpl w:val="ABDE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8C19D1"/>
    <w:multiLevelType w:val="multilevel"/>
    <w:tmpl w:val="3CA4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44E56"/>
    <w:multiLevelType w:val="hybridMultilevel"/>
    <w:tmpl w:val="EAAA3A7C"/>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0" w15:restartNumberingAfterBreak="0">
    <w:nsid w:val="77D0459D"/>
    <w:multiLevelType w:val="multilevel"/>
    <w:tmpl w:val="BD8A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54536"/>
    <w:multiLevelType w:val="multilevel"/>
    <w:tmpl w:val="72047652"/>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166665">
    <w:abstractNumId w:val="5"/>
  </w:num>
  <w:num w:numId="2" w16cid:durableId="2036075114">
    <w:abstractNumId w:val="3"/>
  </w:num>
  <w:num w:numId="3" w16cid:durableId="138084489">
    <w:abstractNumId w:val="2"/>
  </w:num>
  <w:num w:numId="4" w16cid:durableId="1262566380">
    <w:abstractNumId w:val="4"/>
  </w:num>
  <w:num w:numId="5" w16cid:durableId="1641884532">
    <w:abstractNumId w:val="1"/>
  </w:num>
  <w:num w:numId="6" w16cid:durableId="1428192253">
    <w:abstractNumId w:val="0"/>
  </w:num>
  <w:num w:numId="7" w16cid:durableId="2111199525">
    <w:abstractNumId w:val="6"/>
  </w:num>
  <w:num w:numId="8" w16cid:durableId="179046661">
    <w:abstractNumId w:val="22"/>
  </w:num>
  <w:num w:numId="9" w16cid:durableId="1859615616">
    <w:abstractNumId w:val="23"/>
  </w:num>
  <w:num w:numId="10" w16cid:durableId="2098358630">
    <w:abstractNumId w:val="7"/>
  </w:num>
  <w:num w:numId="11" w16cid:durableId="615404220">
    <w:abstractNumId w:val="27"/>
  </w:num>
  <w:num w:numId="12" w16cid:durableId="48264353">
    <w:abstractNumId w:val="25"/>
  </w:num>
  <w:num w:numId="13" w16cid:durableId="123232942">
    <w:abstractNumId w:val="8"/>
  </w:num>
  <w:num w:numId="14" w16cid:durableId="1030183521">
    <w:abstractNumId w:val="12"/>
  </w:num>
  <w:num w:numId="15" w16cid:durableId="1755204679">
    <w:abstractNumId w:val="13"/>
  </w:num>
  <w:num w:numId="16" w16cid:durableId="2134590238">
    <w:abstractNumId w:val="30"/>
  </w:num>
  <w:num w:numId="17" w16cid:durableId="1293098135">
    <w:abstractNumId w:val="18"/>
  </w:num>
  <w:num w:numId="18" w16cid:durableId="881938949">
    <w:abstractNumId w:val="9"/>
  </w:num>
  <w:num w:numId="19" w16cid:durableId="558901042">
    <w:abstractNumId w:val="26"/>
  </w:num>
  <w:num w:numId="20" w16cid:durableId="1410301462">
    <w:abstractNumId w:val="29"/>
  </w:num>
  <w:num w:numId="21" w16cid:durableId="453182272">
    <w:abstractNumId w:val="21"/>
  </w:num>
  <w:num w:numId="22" w16cid:durableId="565336123">
    <w:abstractNumId w:val="17"/>
  </w:num>
  <w:num w:numId="23" w16cid:durableId="1458185190">
    <w:abstractNumId w:val="28"/>
  </w:num>
  <w:num w:numId="24" w16cid:durableId="32466224">
    <w:abstractNumId w:val="10"/>
  </w:num>
  <w:num w:numId="25" w16cid:durableId="2019623408">
    <w:abstractNumId w:val="20"/>
  </w:num>
  <w:num w:numId="26" w16cid:durableId="755328603">
    <w:abstractNumId w:val="31"/>
  </w:num>
  <w:num w:numId="27" w16cid:durableId="811825481">
    <w:abstractNumId w:val="14"/>
  </w:num>
  <w:num w:numId="28" w16cid:durableId="1245532882">
    <w:abstractNumId w:val="19"/>
  </w:num>
  <w:num w:numId="29" w16cid:durableId="1104422140">
    <w:abstractNumId w:val="15"/>
  </w:num>
  <w:num w:numId="30" w16cid:durableId="1267007802">
    <w:abstractNumId w:val="24"/>
  </w:num>
  <w:num w:numId="31" w16cid:durableId="193232550">
    <w:abstractNumId w:val="11"/>
  </w:num>
  <w:num w:numId="32" w16cid:durableId="1343121048">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5AF"/>
    <w:rsid w:val="00015CA2"/>
    <w:rsid w:val="00034616"/>
    <w:rsid w:val="000419EC"/>
    <w:rsid w:val="000473BD"/>
    <w:rsid w:val="0005633E"/>
    <w:rsid w:val="0006063C"/>
    <w:rsid w:val="0007784C"/>
    <w:rsid w:val="00081EFE"/>
    <w:rsid w:val="00084FDF"/>
    <w:rsid w:val="000A156E"/>
    <w:rsid w:val="000B08FF"/>
    <w:rsid w:val="000C4D2E"/>
    <w:rsid w:val="000E4A03"/>
    <w:rsid w:val="000E4EA7"/>
    <w:rsid w:val="000E75DE"/>
    <w:rsid w:val="000F008B"/>
    <w:rsid w:val="000F592A"/>
    <w:rsid w:val="00103D89"/>
    <w:rsid w:val="00116F51"/>
    <w:rsid w:val="00135F23"/>
    <w:rsid w:val="0015074B"/>
    <w:rsid w:val="00160039"/>
    <w:rsid w:val="00166686"/>
    <w:rsid w:val="001727A9"/>
    <w:rsid w:val="00174C64"/>
    <w:rsid w:val="00181DD5"/>
    <w:rsid w:val="001916CA"/>
    <w:rsid w:val="0019355E"/>
    <w:rsid w:val="001A40B7"/>
    <w:rsid w:val="001B33E1"/>
    <w:rsid w:val="001B76A2"/>
    <w:rsid w:val="001C0F2E"/>
    <w:rsid w:val="001C6FA7"/>
    <w:rsid w:val="001F4CB3"/>
    <w:rsid w:val="00206188"/>
    <w:rsid w:val="002333F1"/>
    <w:rsid w:val="00245240"/>
    <w:rsid w:val="00261AC0"/>
    <w:rsid w:val="0029639D"/>
    <w:rsid w:val="002A1477"/>
    <w:rsid w:val="002A1E64"/>
    <w:rsid w:val="002A6782"/>
    <w:rsid w:val="002D0ECA"/>
    <w:rsid w:val="002D4F4F"/>
    <w:rsid w:val="002F035E"/>
    <w:rsid w:val="003045A6"/>
    <w:rsid w:val="00304ECB"/>
    <w:rsid w:val="00305D05"/>
    <w:rsid w:val="003061C2"/>
    <w:rsid w:val="003105D7"/>
    <w:rsid w:val="003128CA"/>
    <w:rsid w:val="0031514B"/>
    <w:rsid w:val="00326F90"/>
    <w:rsid w:val="003454D7"/>
    <w:rsid w:val="00345FAA"/>
    <w:rsid w:val="0035130B"/>
    <w:rsid w:val="00363F73"/>
    <w:rsid w:val="00377FF9"/>
    <w:rsid w:val="00397A9B"/>
    <w:rsid w:val="003B7593"/>
    <w:rsid w:val="003C5542"/>
    <w:rsid w:val="003E6220"/>
    <w:rsid w:val="003F2FC0"/>
    <w:rsid w:val="00423315"/>
    <w:rsid w:val="00423E7C"/>
    <w:rsid w:val="00432A26"/>
    <w:rsid w:val="00440D9F"/>
    <w:rsid w:val="004658B4"/>
    <w:rsid w:val="004671D1"/>
    <w:rsid w:val="004828F7"/>
    <w:rsid w:val="0048386D"/>
    <w:rsid w:val="00485957"/>
    <w:rsid w:val="004A6779"/>
    <w:rsid w:val="004B1DF6"/>
    <w:rsid w:val="00500480"/>
    <w:rsid w:val="00512358"/>
    <w:rsid w:val="00550BD5"/>
    <w:rsid w:val="0055230D"/>
    <w:rsid w:val="005601E5"/>
    <w:rsid w:val="005605CE"/>
    <w:rsid w:val="005645BD"/>
    <w:rsid w:val="00566EE9"/>
    <w:rsid w:val="00591487"/>
    <w:rsid w:val="00592BF3"/>
    <w:rsid w:val="005A0E0D"/>
    <w:rsid w:val="005D4CE0"/>
    <w:rsid w:val="005D78C8"/>
    <w:rsid w:val="005E32C9"/>
    <w:rsid w:val="005E5AF4"/>
    <w:rsid w:val="005E6925"/>
    <w:rsid w:val="005E6CDB"/>
    <w:rsid w:val="005F0652"/>
    <w:rsid w:val="0061602D"/>
    <w:rsid w:val="00631831"/>
    <w:rsid w:val="00645B6C"/>
    <w:rsid w:val="0065259C"/>
    <w:rsid w:val="0066453F"/>
    <w:rsid w:val="00664705"/>
    <w:rsid w:val="00692976"/>
    <w:rsid w:val="006B7044"/>
    <w:rsid w:val="006C3E70"/>
    <w:rsid w:val="006C6845"/>
    <w:rsid w:val="006D03DF"/>
    <w:rsid w:val="006D2327"/>
    <w:rsid w:val="006F5A26"/>
    <w:rsid w:val="006F6A41"/>
    <w:rsid w:val="007056EC"/>
    <w:rsid w:val="00714679"/>
    <w:rsid w:val="00717D3C"/>
    <w:rsid w:val="00722AA9"/>
    <w:rsid w:val="00730CB0"/>
    <w:rsid w:val="00736E4C"/>
    <w:rsid w:val="00760136"/>
    <w:rsid w:val="0076100D"/>
    <w:rsid w:val="00780869"/>
    <w:rsid w:val="00787C4C"/>
    <w:rsid w:val="00796B59"/>
    <w:rsid w:val="007B6E95"/>
    <w:rsid w:val="007C0E56"/>
    <w:rsid w:val="007C22D2"/>
    <w:rsid w:val="007C2F03"/>
    <w:rsid w:val="007D3D30"/>
    <w:rsid w:val="007F4586"/>
    <w:rsid w:val="007F7099"/>
    <w:rsid w:val="007F7112"/>
    <w:rsid w:val="00811C03"/>
    <w:rsid w:val="00812172"/>
    <w:rsid w:val="00815A91"/>
    <w:rsid w:val="0085013F"/>
    <w:rsid w:val="008A22E2"/>
    <w:rsid w:val="008A5303"/>
    <w:rsid w:val="009238D7"/>
    <w:rsid w:val="0093114E"/>
    <w:rsid w:val="00942D64"/>
    <w:rsid w:val="009474FF"/>
    <w:rsid w:val="00953A8D"/>
    <w:rsid w:val="00957C97"/>
    <w:rsid w:val="00961DB9"/>
    <w:rsid w:val="00982423"/>
    <w:rsid w:val="0098312D"/>
    <w:rsid w:val="009841DA"/>
    <w:rsid w:val="009B3005"/>
    <w:rsid w:val="009B46B1"/>
    <w:rsid w:val="009D7875"/>
    <w:rsid w:val="009E5A24"/>
    <w:rsid w:val="009F5245"/>
    <w:rsid w:val="00A23E76"/>
    <w:rsid w:val="00A27CC6"/>
    <w:rsid w:val="00A439F8"/>
    <w:rsid w:val="00A44739"/>
    <w:rsid w:val="00A719FC"/>
    <w:rsid w:val="00A7336E"/>
    <w:rsid w:val="00AA1D8D"/>
    <w:rsid w:val="00AC00D9"/>
    <w:rsid w:val="00AD12B4"/>
    <w:rsid w:val="00AD2D4D"/>
    <w:rsid w:val="00AE2F2B"/>
    <w:rsid w:val="00AE6776"/>
    <w:rsid w:val="00AF6CBA"/>
    <w:rsid w:val="00B04457"/>
    <w:rsid w:val="00B130EF"/>
    <w:rsid w:val="00B136E4"/>
    <w:rsid w:val="00B41ACB"/>
    <w:rsid w:val="00B4262E"/>
    <w:rsid w:val="00B42C9C"/>
    <w:rsid w:val="00B47730"/>
    <w:rsid w:val="00B7490C"/>
    <w:rsid w:val="00BA096A"/>
    <w:rsid w:val="00BC56C9"/>
    <w:rsid w:val="00BD420E"/>
    <w:rsid w:val="00BE01DA"/>
    <w:rsid w:val="00BE4339"/>
    <w:rsid w:val="00BE480E"/>
    <w:rsid w:val="00C1087D"/>
    <w:rsid w:val="00C13808"/>
    <w:rsid w:val="00C14914"/>
    <w:rsid w:val="00C34955"/>
    <w:rsid w:val="00C70731"/>
    <w:rsid w:val="00C7700A"/>
    <w:rsid w:val="00C84DF5"/>
    <w:rsid w:val="00C9186F"/>
    <w:rsid w:val="00C91D54"/>
    <w:rsid w:val="00C94038"/>
    <w:rsid w:val="00C94A90"/>
    <w:rsid w:val="00CB0664"/>
    <w:rsid w:val="00D043C7"/>
    <w:rsid w:val="00D10504"/>
    <w:rsid w:val="00D24B90"/>
    <w:rsid w:val="00D27690"/>
    <w:rsid w:val="00D35C8E"/>
    <w:rsid w:val="00D41805"/>
    <w:rsid w:val="00D50C24"/>
    <w:rsid w:val="00D55A35"/>
    <w:rsid w:val="00D61C2C"/>
    <w:rsid w:val="00D67398"/>
    <w:rsid w:val="00D70874"/>
    <w:rsid w:val="00D8677A"/>
    <w:rsid w:val="00D92617"/>
    <w:rsid w:val="00D931FB"/>
    <w:rsid w:val="00D9378E"/>
    <w:rsid w:val="00DA226F"/>
    <w:rsid w:val="00DA3F15"/>
    <w:rsid w:val="00DB52AE"/>
    <w:rsid w:val="00DC26F3"/>
    <w:rsid w:val="00DE377C"/>
    <w:rsid w:val="00E05ED2"/>
    <w:rsid w:val="00E10343"/>
    <w:rsid w:val="00E15958"/>
    <w:rsid w:val="00E253A4"/>
    <w:rsid w:val="00E312FB"/>
    <w:rsid w:val="00E318D9"/>
    <w:rsid w:val="00E4330F"/>
    <w:rsid w:val="00E459C3"/>
    <w:rsid w:val="00E5117F"/>
    <w:rsid w:val="00E5626D"/>
    <w:rsid w:val="00E577CF"/>
    <w:rsid w:val="00E735DA"/>
    <w:rsid w:val="00E748FF"/>
    <w:rsid w:val="00E77088"/>
    <w:rsid w:val="00E80904"/>
    <w:rsid w:val="00E8472D"/>
    <w:rsid w:val="00E85C4F"/>
    <w:rsid w:val="00E923C5"/>
    <w:rsid w:val="00E94771"/>
    <w:rsid w:val="00EA2C86"/>
    <w:rsid w:val="00EA468F"/>
    <w:rsid w:val="00EB0667"/>
    <w:rsid w:val="00EB1C2C"/>
    <w:rsid w:val="00EB5E9E"/>
    <w:rsid w:val="00EC1E6B"/>
    <w:rsid w:val="00ED59D2"/>
    <w:rsid w:val="00EE01D1"/>
    <w:rsid w:val="00EE15EC"/>
    <w:rsid w:val="00F00613"/>
    <w:rsid w:val="00F04156"/>
    <w:rsid w:val="00F164C8"/>
    <w:rsid w:val="00F45AA4"/>
    <w:rsid w:val="00F5275C"/>
    <w:rsid w:val="00F7383E"/>
    <w:rsid w:val="00F85E35"/>
    <w:rsid w:val="00F86E72"/>
    <w:rsid w:val="00FA051D"/>
    <w:rsid w:val="00FA2A35"/>
    <w:rsid w:val="00FA5D6E"/>
    <w:rsid w:val="00FB2973"/>
    <w:rsid w:val="00FC46C3"/>
    <w:rsid w:val="00FC693F"/>
    <w:rsid w:val="00FD5539"/>
    <w:rsid w:val="00FE2123"/>
    <w:rsid w:val="00FF09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F0A47"/>
  <w14:defaultImageDpi w14:val="300"/>
  <w15:docId w15:val="{BF5A711E-340F-46EC-BA84-D08529BA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E5A24"/>
    <w:rPr>
      <w:color w:val="0000FF" w:themeColor="hyperlink"/>
      <w:u w:val="single"/>
    </w:rPr>
  </w:style>
  <w:style w:type="character" w:styleId="UnresolvedMention">
    <w:name w:val="Unresolved Mention"/>
    <w:basedOn w:val="DefaultParagraphFont"/>
    <w:uiPriority w:val="99"/>
    <w:semiHidden/>
    <w:unhideWhenUsed/>
    <w:rsid w:val="009E5A24"/>
    <w:rPr>
      <w:color w:val="605E5C"/>
      <w:shd w:val="clear" w:color="auto" w:fill="E1DFDD"/>
    </w:rPr>
  </w:style>
  <w:style w:type="paragraph" w:styleId="NormalWeb">
    <w:name w:val="Normal (Web)"/>
    <w:basedOn w:val="Normal"/>
    <w:uiPriority w:val="99"/>
    <w:unhideWhenUsed/>
    <w:rsid w:val="00D043C7"/>
    <w:pPr>
      <w:spacing w:before="100" w:beforeAutospacing="1" w:after="100" w:afterAutospacing="1" w:line="240" w:lineRule="auto"/>
    </w:pPr>
    <w:rPr>
      <w:rFonts w:ascii="Times New Roman" w:eastAsia="Times New Roman" w:hAnsi="Times New Roman" w:cs="Times New Roman"/>
      <w:sz w:val="24"/>
      <w:szCs w:val="24"/>
      <w:lang w:val="en-IL" w:eastAsia="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8819">
      <w:bodyDiv w:val="1"/>
      <w:marLeft w:val="0"/>
      <w:marRight w:val="0"/>
      <w:marTop w:val="0"/>
      <w:marBottom w:val="0"/>
      <w:divBdr>
        <w:top w:val="none" w:sz="0" w:space="0" w:color="auto"/>
        <w:left w:val="none" w:sz="0" w:space="0" w:color="auto"/>
        <w:bottom w:val="none" w:sz="0" w:space="0" w:color="auto"/>
        <w:right w:val="none" w:sz="0" w:space="0" w:color="auto"/>
      </w:divBdr>
    </w:div>
    <w:div w:id="99760580">
      <w:bodyDiv w:val="1"/>
      <w:marLeft w:val="0"/>
      <w:marRight w:val="0"/>
      <w:marTop w:val="0"/>
      <w:marBottom w:val="0"/>
      <w:divBdr>
        <w:top w:val="none" w:sz="0" w:space="0" w:color="auto"/>
        <w:left w:val="none" w:sz="0" w:space="0" w:color="auto"/>
        <w:bottom w:val="none" w:sz="0" w:space="0" w:color="auto"/>
        <w:right w:val="none" w:sz="0" w:space="0" w:color="auto"/>
      </w:divBdr>
    </w:div>
    <w:div w:id="127166837">
      <w:bodyDiv w:val="1"/>
      <w:marLeft w:val="0"/>
      <w:marRight w:val="0"/>
      <w:marTop w:val="0"/>
      <w:marBottom w:val="0"/>
      <w:divBdr>
        <w:top w:val="none" w:sz="0" w:space="0" w:color="auto"/>
        <w:left w:val="none" w:sz="0" w:space="0" w:color="auto"/>
        <w:bottom w:val="none" w:sz="0" w:space="0" w:color="auto"/>
        <w:right w:val="none" w:sz="0" w:space="0" w:color="auto"/>
      </w:divBdr>
      <w:divsChild>
        <w:div w:id="1090927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6324">
      <w:bodyDiv w:val="1"/>
      <w:marLeft w:val="0"/>
      <w:marRight w:val="0"/>
      <w:marTop w:val="0"/>
      <w:marBottom w:val="0"/>
      <w:divBdr>
        <w:top w:val="none" w:sz="0" w:space="0" w:color="auto"/>
        <w:left w:val="none" w:sz="0" w:space="0" w:color="auto"/>
        <w:bottom w:val="none" w:sz="0" w:space="0" w:color="auto"/>
        <w:right w:val="none" w:sz="0" w:space="0" w:color="auto"/>
      </w:divBdr>
      <w:divsChild>
        <w:div w:id="1768579514">
          <w:marLeft w:val="0"/>
          <w:marRight w:val="0"/>
          <w:marTop w:val="0"/>
          <w:marBottom w:val="0"/>
          <w:divBdr>
            <w:top w:val="none" w:sz="0" w:space="0" w:color="auto"/>
            <w:left w:val="none" w:sz="0" w:space="0" w:color="auto"/>
            <w:bottom w:val="none" w:sz="0" w:space="0" w:color="auto"/>
            <w:right w:val="none" w:sz="0" w:space="0" w:color="auto"/>
          </w:divBdr>
          <w:divsChild>
            <w:div w:id="3400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50">
      <w:bodyDiv w:val="1"/>
      <w:marLeft w:val="0"/>
      <w:marRight w:val="0"/>
      <w:marTop w:val="0"/>
      <w:marBottom w:val="0"/>
      <w:divBdr>
        <w:top w:val="none" w:sz="0" w:space="0" w:color="auto"/>
        <w:left w:val="none" w:sz="0" w:space="0" w:color="auto"/>
        <w:bottom w:val="none" w:sz="0" w:space="0" w:color="auto"/>
        <w:right w:val="none" w:sz="0" w:space="0" w:color="auto"/>
      </w:divBdr>
      <w:divsChild>
        <w:div w:id="1196042059">
          <w:marLeft w:val="0"/>
          <w:marRight w:val="0"/>
          <w:marTop w:val="0"/>
          <w:marBottom w:val="0"/>
          <w:divBdr>
            <w:top w:val="none" w:sz="0" w:space="0" w:color="auto"/>
            <w:left w:val="none" w:sz="0" w:space="0" w:color="auto"/>
            <w:bottom w:val="none" w:sz="0" w:space="0" w:color="auto"/>
            <w:right w:val="none" w:sz="0" w:space="0" w:color="auto"/>
          </w:divBdr>
          <w:divsChild>
            <w:div w:id="1020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200">
      <w:bodyDiv w:val="1"/>
      <w:marLeft w:val="0"/>
      <w:marRight w:val="0"/>
      <w:marTop w:val="0"/>
      <w:marBottom w:val="0"/>
      <w:divBdr>
        <w:top w:val="none" w:sz="0" w:space="0" w:color="auto"/>
        <w:left w:val="none" w:sz="0" w:space="0" w:color="auto"/>
        <w:bottom w:val="none" w:sz="0" w:space="0" w:color="auto"/>
        <w:right w:val="none" w:sz="0" w:space="0" w:color="auto"/>
      </w:divBdr>
    </w:div>
    <w:div w:id="326128211">
      <w:bodyDiv w:val="1"/>
      <w:marLeft w:val="0"/>
      <w:marRight w:val="0"/>
      <w:marTop w:val="0"/>
      <w:marBottom w:val="0"/>
      <w:divBdr>
        <w:top w:val="none" w:sz="0" w:space="0" w:color="auto"/>
        <w:left w:val="none" w:sz="0" w:space="0" w:color="auto"/>
        <w:bottom w:val="none" w:sz="0" w:space="0" w:color="auto"/>
        <w:right w:val="none" w:sz="0" w:space="0" w:color="auto"/>
      </w:divBdr>
    </w:div>
    <w:div w:id="337999520">
      <w:bodyDiv w:val="1"/>
      <w:marLeft w:val="0"/>
      <w:marRight w:val="0"/>
      <w:marTop w:val="0"/>
      <w:marBottom w:val="0"/>
      <w:divBdr>
        <w:top w:val="none" w:sz="0" w:space="0" w:color="auto"/>
        <w:left w:val="none" w:sz="0" w:space="0" w:color="auto"/>
        <w:bottom w:val="none" w:sz="0" w:space="0" w:color="auto"/>
        <w:right w:val="none" w:sz="0" w:space="0" w:color="auto"/>
      </w:divBdr>
    </w:div>
    <w:div w:id="400951985">
      <w:bodyDiv w:val="1"/>
      <w:marLeft w:val="0"/>
      <w:marRight w:val="0"/>
      <w:marTop w:val="0"/>
      <w:marBottom w:val="0"/>
      <w:divBdr>
        <w:top w:val="none" w:sz="0" w:space="0" w:color="auto"/>
        <w:left w:val="none" w:sz="0" w:space="0" w:color="auto"/>
        <w:bottom w:val="none" w:sz="0" w:space="0" w:color="auto"/>
        <w:right w:val="none" w:sz="0" w:space="0" w:color="auto"/>
      </w:divBdr>
      <w:divsChild>
        <w:div w:id="1468552640">
          <w:marLeft w:val="0"/>
          <w:marRight w:val="0"/>
          <w:marTop w:val="0"/>
          <w:marBottom w:val="0"/>
          <w:divBdr>
            <w:top w:val="none" w:sz="0" w:space="0" w:color="auto"/>
            <w:left w:val="none" w:sz="0" w:space="0" w:color="auto"/>
            <w:bottom w:val="none" w:sz="0" w:space="0" w:color="auto"/>
            <w:right w:val="none" w:sz="0" w:space="0" w:color="auto"/>
          </w:divBdr>
          <w:divsChild>
            <w:div w:id="10467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32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641542033">
      <w:bodyDiv w:val="1"/>
      <w:marLeft w:val="0"/>
      <w:marRight w:val="0"/>
      <w:marTop w:val="0"/>
      <w:marBottom w:val="0"/>
      <w:divBdr>
        <w:top w:val="none" w:sz="0" w:space="0" w:color="auto"/>
        <w:left w:val="none" w:sz="0" w:space="0" w:color="auto"/>
        <w:bottom w:val="none" w:sz="0" w:space="0" w:color="auto"/>
        <w:right w:val="none" w:sz="0" w:space="0" w:color="auto"/>
      </w:divBdr>
      <w:divsChild>
        <w:div w:id="1866404886">
          <w:marLeft w:val="0"/>
          <w:marRight w:val="0"/>
          <w:marTop w:val="0"/>
          <w:marBottom w:val="0"/>
          <w:divBdr>
            <w:top w:val="none" w:sz="0" w:space="0" w:color="auto"/>
            <w:left w:val="none" w:sz="0" w:space="0" w:color="auto"/>
            <w:bottom w:val="none" w:sz="0" w:space="0" w:color="auto"/>
            <w:right w:val="none" w:sz="0" w:space="0" w:color="auto"/>
          </w:divBdr>
          <w:divsChild>
            <w:div w:id="387069421">
              <w:marLeft w:val="0"/>
              <w:marRight w:val="0"/>
              <w:marTop w:val="0"/>
              <w:marBottom w:val="0"/>
              <w:divBdr>
                <w:top w:val="none" w:sz="0" w:space="0" w:color="auto"/>
                <w:left w:val="none" w:sz="0" w:space="0" w:color="auto"/>
                <w:bottom w:val="none" w:sz="0" w:space="0" w:color="auto"/>
                <w:right w:val="none" w:sz="0" w:space="0" w:color="auto"/>
              </w:divBdr>
              <w:divsChild>
                <w:div w:id="128860168">
                  <w:marLeft w:val="0"/>
                  <w:marRight w:val="0"/>
                  <w:marTop w:val="0"/>
                  <w:marBottom w:val="0"/>
                  <w:divBdr>
                    <w:top w:val="none" w:sz="0" w:space="0" w:color="auto"/>
                    <w:left w:val="none" w:sz="0" w:space="0" w:color="auto"/>
                    <w:bottom w:val="none" w:sz="0" w:space="0" w:color="auto"/>
                    <w:right w:val="none" w:sz="0" w:space="0" w:color="auto"/>
                  </w:divBdr>
                  <w:divsChild>
                    <w:div w:id="11254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4718">
      <w:bodyDiv w:val="1"/>
      <w:marLeft w:val="0"/>
      <w:marRight w:val="0"/>
      <w:marTop w:val="0"/>
      <w:marBottom w:val="0"/>
      <w:divBdr>
        <w:top w:val="none" w:sz="0" w:space="0" w:color="auto"/>
        <w:left w:val="none" w:sz="0" w:space="0" w:color="auto"/>
        <w:bottom w:val="none" w:sz="0" w:space="0" w:color="auto"/>
        <w:right w:val="none" w:sz="0" w:space="0" w:color="auto"/>
      </w:divBdr>
    </w:div>
    <w:div w:id="664357264">
      <w:bodyDiv w:val="1"/>
      <w:marLeft w:val="0"/>
      <w:marRight w:val="0"/>
      <w:marTop w:val="0"/>
      <w:marBottom w:val="0"/>
      <w:divBdr>
        <w:top w:val="none" w:sz="0" w:space="0" w:color="auto"/>
        <w:left w:val="none" w:sz="0" w:space="0" w:color="auto"/>
        <w:bottom w:val="none" w:sz="0" w:space="0" w:color="auto"/>
        <w:right w:val="none" w:sz="0" w:space="0" w:color="auto"/>
      </w:divBdr>
    </w:div>
    <w:div w:id="707024055">
      <w:bodyDiv w:val="1"/>
      <w:marLeft w:val="0"/>
      <w:marRight w:val="0"/>
      <w:marTop w:val="0"/>
      <w:marBottom w:val="0"/>
      <w:divBdr>
        <w:top w:val="none" w:sz="0" w:space="0" w:color="auto"/>
        <w:left w:val="none" w:sz="0" w:space="0" w:color="auto"/>
        <w:bottom w:val="none" w:sz="0" w:space="0" w:color="auto"/>
        <w:right w:val="none" w:sz="0" w:space="0" w:color="auto"/>
      </w:divBdr>
    </w:div>
    <w:div w:id="730276348">
      <w:bodyDiv w:val="1"/>
      <w:marLeft w:val="0"/>
      <w:marRight w:val="0"/>
      <w:marTop w:val="0"/>
      <w:marBottom w:val="0"/>
      <w:divBdr>
        <w:top w:val="none" w:sz="0" w:space="0" w:color="auto"/>
        <w:left w:val="none" w:sz="0" w:space="0" w:color="auto"/>
        <w:bottom w:val="none" w:sz="0" w:space="0" w:color="auto"/>
        <w:right w:val="none" w:sz="0" w:space="0" w:color="auto"/>
      </w:divBdr>
      <w:divsChild>
        <w:div w:id="454757596">
          <w:marLeft w:val="0"/>
          <w:marRight w:val="0"/>
          <w:marTop w:val="0"/>
          <w:marBottom w:val="0"/>
          <w:divBdr>
            <w:top w:val="none" w:sz="0" w:space="0" w:color="auto"/>
            <w:left w:val="none" w:sz="0" w:space="0" w:color="auto"/>
            <w:bottom w:val="none" w:sz="0" w:space="0" w:color="auto"/>
            <w:right w:val="none" w:sz="0" w:space="0" w:color="auto"/>
          </w:divBdr>
          <w:divsChild>
            <w:div w:id="19371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608">
      <w:bodyDiv w:val="1"/>
      <w:marLeft w:val="0"/>
      <w:marRight w:val="0"/>
      <w:marTop w:val="0"/>
      <w:marBottom w:val="0"/>
      <w:divBdr>
        <w:top w:val="none" w:sz="0" w:space="0" w:color="auto"/>
        <w:left w:val="none" w:sz="0" w:space="0" w:color="auto"/>
        <w:bottom w:val="none" w:sz="0" w:space="0" w:color="auto"/>
        <w:right w:val="none" w:sz="0" w:space="0" w:color="auto"/>
      </w:divBdr>
    </w:div>
    <w:div w:id="842549751">
      <w:bodyDiv w:val="1"/>
      <w:marLeft w:val="0"/>
      <w:marRight w:val="0"/>
      <w:marTop w:val="0"/>
      <w:marBottom w:val="0"/>
      <w:divBdr>
        <w:top w:val="none" w:sz="0" w:space="0" w:color="auto"/>
        <w:left w:val="none" w:sz="0" w:space="0" w:color="auto"/>
        <w:bottom w:val="none" w:sz="0" w:space="0" w:color="auto"/>
        <w:right w:val="none" w:sz="0" w:space="0" w:color="auto"/>
      </w:divBdr>
    </w:div>
    <w:div w:id="857305406">
      <w:bodyDiv w:val="1"/>
      <w:marLeft w:val="0"/>
      <w:marRight w:val="0"/>
      <w:marTop w:val="0"/>
      <w:marBottom w:val="0"/>
      <w:divBdr>
        <w:top w:val="none" w:sz="0" w:space="0" w:color="auto"/>
        <w:left w:val="none" w:sz="0" w:space="0" w:color="auto"/>
        <w:bottom w:val="none" w:sz="0" w:space="0" w:color="auto"/>
        <w:right w:val="none" w:sz="0" w:space="0" w:color="auto"/>
      </w:divBdr>
    </w:div>
    <w:div w:id="917403323">
      <w:bodyDiv w:val="1"/>
      <w:marLeft w:val="0"/>
      <w:marRight w:val="0"/>
      <w:marTop w:val="0"/>
      <w:marBottom w:val="0"/>
      <w:divBdr>
        <w:top w:val="none" w:sz="0" w:space="0" w:color="auto"/>
        <w:left w:val="none" w:sz="0" w:space="0" w:color="auto"/>
        <w:bottom w:val="none" w:sz="0" w:space="0" w:color="auto"/>
        <w:right w:val="none" w:sz="0" w:space="0" w:color="auto"/>
      </w:divBdr>
      <w:divsChild>
        <w:div w:id="1653291644">
          <w:marLeft w:val="0"/>
          <w:marRight w:val="0"/>
          <w:marTop w:val="0"/>
          <w:marBottom w:val="0"/>
          <w:divBdr>
            <w:top w:val="none" w:sz="0" w:space="0" w:color="auto"/>
            <w:left w:val="none" w:sz="0" w:space="0" w:color="auto"/>
            <w:bottom w:val="none" w:sz="0" w:space="0" w:color="auto"/>
            <w:right w:val="none" w:sz="0" w:space="0" w:color="auto"/>
          </w:divBdr>
          <w:divsChild>
            <w:div w:id="284428831">
              <w:marLeft w:val="0"/>
              <w:marRight w:val="0"/>
              <w:marTop w:val="0"/>
              <w:marBottom w:val="0"/>
              <w:divBdr>
                <w:top w:val="none" w:sz="0" w:space="0" w:color="auto"/>
                <w:left w:val="none" w:sz="0" w:space="0" w:color="auto"/>
                <w:bottom w:val="none" w:sz="0" w:space="0" w:color="auto"/>
                <w:right w:val="none" w:sz="0" w:space="0" w:color="auto"/>
              </w:divBdr>
              <w:divsChild>
                <w:div w:id="2134320664">
                  <w:marLeft w:val="0"/>
                  <w:marRight w:val="0"/>
                  <w:marTop w:val="0"/>
                  <w:marBottom w:val="0"/>
                  <w:divBdr>
                    <w:top w:val="none" w:sz="0" w:space="0" w:color="auto"/>
                    <w:left w:val="none" w:sz="0" w:space="0" w:color="auto"/>
                    <w:bottom w:val="none" w:sz="0" w:space="0" w:color="auto"/>
                    <w:right w:val="none" w:sz="0" w:space="0" w:color="auto"/>
                  </w:divBdr>
                  <w:divsChild>
                    <w:div w:id="4833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7895">
      <w:bodyDiv w:val="1"/>
      <w:marLeft w:val="0"/>
      <w:marRight w:val="0"/>
      <w:marTop w:val="0"/>
      <w:marBottom w:val="0"/>
      <w:divBdr>
        <w:top w:val="none" w:sz="0" w:space="0" w:color="auto"/>
        <w:left w:val="none" w:sz="0" w:space="0" w:color="auto"/>
        <w:bottom w:val="none" w:sz="0" w:space="0" w:color="auto"/>
        <w:right w:val="none" w:sz="0" w:space="0" w:color="auto"/>
      </w:divBdr>
    </w:div>
    <w:div w:id="936905766">
      <w:bodyDiv w:val="1"/>
      <w:marLeft w:val="0"/>
      <w:marRight w:val="0"/>
      <w:marTop w:val="0"/>
      <w:marBottom w:val="0"/>
      <w:divBdr>
        <w:top w:val="none" w:sz="0" w:space="0" w:color="auto"/>
        <w:left w:val="none" w:sz="0" w:space="0" w:color="auto"/>
        <w:bottom w:val="none" w:sz="0" w:space="0" w:color="auto"/>
        <w:right w:val="none" w:sz="0" w:space="0" w:color="auto"/>
      </w:divBdr>
    </w:div>
    <w:div w:id="997612572">
      <w:bodyDiv w:val="1"/>
      <w:marLeft w:val="0"/>
      <w:marRight w:val="0"/>
      <w:marTop w:val="0"/>
      <w:marBottom w:val="0"/>
      <w:divBdr>
        <w:top w:val="none" w:sz="0" w:space="0" w:color="auto"/>
        <w:left w:val="none" w:sz="0" w:space="0" w:color="auto"/>
        <w:bottom w:val="none" w:sz="0" w:space="0" w:color="auto"/>
        <w:right w:val="none" w:sz="0" w:space="0" w:color="auto"/>
      </w:divBdr>
    </w:div>
    <w:div w:id="1053624091">
      <w:bodyDiv w:val="1"/>
      <w:marLeft w:val="0"/>
      <w:marRight w:val="0"/>
      <w:marTop w:val="0"/>
      <w:marBottom w:val="0"/>
      <w:divBdr>
        <w:top w:val="none" w:sz="0" w:space="0" w:color="auto"/>
        <w:left w:val="none" w:sz="0" w:space="0" w:color="auto"/>
        <w:bottom w:val="none" w:sz="0" w:space="0" w:color="auto"/>
        <w:right w:val="none" w:sz="0" w:space="0" w:color="auto"/>
      </w:divBdr>
    </w:div>
    <w:div w:id="1089548045">
      <w:bodyDiv w:val="1"/>
      <w:marLeft w:val="0"/>
      <w:marRight w:val="0"/>
      <w:marTop w:val="0"/>
      <w:marBottom w:val="0"/>
      <w:divBdr>
        <w:top w:val="none" w:sz="0" w:space="0" w:color="auto"/>
        <w:left w:val="none" w:sz="0" w:space="0" w:color="auto"/>
        <w:bottom w:val="none" w:sz="0" w:space="0" w:color="auto"/>
        <w:right w:val="none" w:sz="0" w:space="0" w:color="auto"/>
      </w:divBdr>
    </w:div>
    <w:div w:id="1114249184">
      <w:bodyDiv w:val="1"/>
      <w:marLeft w:val="0"/>
      <w:marRight w:val="0"/>
      <w:marTop w:val="0"/>
      <w:marBottom w:val="0"/>
      <w:divBdr>
        <w:top w:val="none" w:sz="0" w:space="0" w:color="auto"/>
        <w:left w:val="none" w:sz="0" w:space="0" w:color="auto"/>
        <w:bottom w:val="none" w:sz="0" w:space="0" w:color="auto"/>
        <w:right w:val="none" w:sz="0" w:space="0" w:color="auto"/>
      </w:divBdr>
    </w:div>
    <w:div w:id="1126698155">
      <w:bodyDiv w:val="1"/>
      <w:marLeft w:val="0"/>
      <w:marRight w:val="0"/>
      <w:marTop w:val="0"/>
      <w:marBottom w:val="0"/>
      <w:divBdr>
        <w:top w:val="none" w:sz="0" w:space="0" w:color="auto"/>
        <w:left w:val="none" w:sz="0" w:space="0" w:color="auto"/>
        <w:bottom w:val="none" w:sz="0" w:space="0" w:color="auto"/>
        <w:right w:val="none" w:sz="0" w:space="0" w:color="auto"/>
      </w:divBdr>
    </w:div>
    <w:div w:id="1152524884">
      <w:bodyDiv w:val="1"/>
      <w:marLeft w:val="0"/>
      <w:marRight w:val="0"/>
      <w:marTop w:val="0"/>
      <w:marBottom w:val="0"/>
      <w:divBdr>
        <w:top w:val="none" w:sz="0" w:space="0" w:color="auto"/>
        <w:left w:val="none" w:sz="0" w:space="0" w:color="auto"/>
        <w:bottom w:val="none" w:sz="0" w:space="0" w:color="auto"/>
        <w:right w:val="none" w:sz="0" w:space="0" w:color="auto"/>
      </w:divBdr>
    </w:div>
    <w:div w:id="1192113809">
      <w:bodyDiv w:val="1"/>
      <w:marLeft w:val="0"/>
      <w:marRight w:val="0"/>
      <w:marTop w:val="0"/>
      <w:marBottom w:val="0"/>
      <w:divBdr>
        <w:top w:val="none" w:sz="0" w:space="0" w:color="auto"/>
        <w:left w:val="none" w:sz="0" w:space="0" w:color="auto"/>
        <w:bottom w:val="none" w:sz="0" w:space="0" w:color="auto"/>
        <w:right w:val="none" w:sz="0" w:space="0" w:color="auto"/>
      </w:divBdr>
      <w:divsChild>
        <w:div w:id="113117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877698">
      <w:bodyDiv w:val="1"/>
      <w:marLeft w:val="0"/>
      <w:marRight w:val="0"/>
      <w:marTop w:val="0"/>
      <w:marBottom w:val="0"/>
      <w:divBdr>
        <w:top w:val="none" w:sz="0" w:space="0" w:color="auto"/>
        <w:left w:val="none" w:sz="0" w:space="0" w:color="auto"/>
        <w:bottom w:val="none" w:sz="0" w:space="0" w:color="auto"/>
        <w:right w:val="none" w:sz="0" w:space="0" w:color="auto"/>
      </w:divBdr>
    </w:div>
    <w:div w:id="1227372515">
      <w:bodyDiv w:val="1"/>
      <w:marLeft w:val="0"/>
      <w:marRight w:val="0"/>
      <w:marTop w:val="0"/>
      <w:marBottom w:val="0"/>
      <w:divBdr>
        <w:top w:val="none" w:sz="0" w:space="0" w:color="auto"/>
        <w:left w:val="none" w:sz="0" w:space="0" w:color="auto"/>
        <w:bottom w:val="none" w:sz="0" w:space="0" w:color="auto"/>
        <w:right w:val="none" w:sz="0" w:space="0" w:color="auto"/>
      </w:divBdr>
    </w:div>
    <w:div w:id="1232350743">
      <w:bodyDiv w:val="1"/>
      <w:marLeft w:val="0"/>
      <w:marRight w:val="0"/>
      <w:marTop w:val="0"/>
      <w:marBottom w:val="0"/>
      <w:divBdr>
        <w:top w:val="none" w:sz="0" w:space="0" w:color="auto"/>
        <w:left w:val="none" w:sz="0" w:space="0" w:color="auto"/>
        <w:bottom w:val="none" w:sz="0" w:space="0" w:color="auto"/>
        <w:right w:val="none" w:sz="0" w:space="0" w:color="auto"/>
      </w:divBdr>
    </w:div>
    <w:div w:id="1243490587">
      <w:bodyDiv w:val="1"/>
      <w:marLeft w:val="0"/>
      <w:marRight w:val="0"/>
      <w:marTop w:val="0"/>
      <w:marBottom w:val="0"/>
      <w:divBdr>
        <w:top w:val="none" w:sz="0" w:space="0" w:color="auto"/>
        <w:left w:val="none" w:sz="0" w:space="0" w:color="auto"/>
        <w:bottom w:val="none" w:sz="0" w:space="0" w:color="auto"/>
        <w:right w:val="none" w:sz="0" w:space="0" w:color="auto"/>
      </w:divBdr>
    </w:div>
    <w:div w:id="1243637833">
      <w:bodyDiv w:val="1"/>
      <w:marLeft w:val="0"/>
      <w:marRight w:val="0"/>
      <w:marTop w:val="0"/>
      <w:marBottom w:val="0"/>
      <w:divBdr>
        <w:top w:val="none" w:sz="0" w:space="0" w:color="auto"/>
        <w:left w:val="none" w:sz="0" w:space="0" w:color="auto"/>
        <w:bottom w:val="none" w:sz="0" w:space="0" w:color="auto"/>
        <w:right w:val="none" w:sz="0" w:space="0" w:color="auto"/>
      </w:divBdr>
      <w:divsChild>
        <w:div w:id="1264000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458058">
      <w:bodyDiv w:val="1"/>
      <w:marLeft w:val="0"/>
      <w:marRight w:val="0"/>
      <w:marTop w:val="0"/>
      <w:marBottom w:val="0"/>
      <w:divBdr>
        <w:top w:val="none" w:sz="0" w:space="0" w:color="auto"/>
        <w:left w:val="none" w:sz="0" w:space="0" w:color="auto"/>
        <w:bottom w:val="none" w:sz="0" w:space="0" w:color="auto"/>
        <w:right w:val="none" w:sz="0" w:space="0" w:color="auto"/>
      </w:divBdr>
    </w:div>
    <w:div w:id="1320766518">
      <w:bodyDiv w:val="1"/>
      <w:marLeft w:val="0"/>
      <w:marRight w:val="0"/>
      <w:marTop w:val="0"/>
      <w:marBottom w:val="0"/>
      <w:divBdr>
        <w:top w:val="none" w:sz="0" w:space="0" w:color="auto"/>
        <w:left w:val="none" w:sz="0" w:space="0" w:color="auto"/>
        <w:bottom w:val="none" w:sz="0" w:space="0" w:color="auto"/>
        <w:right w:val="none" w:sz="0" w:space="0" w:color="auto"/>
      </w:divBdr>
    </w:div>
    <w:div w:id="1326131476">
      <w:bodyDiv w:val="1"/>
      <w:marLeft w:val="0"/>
      <w:marRight w:val="0"/>
      <w:marTop w:val="0"/>
      <w:marBottom w:val="0"/>
      <w:divBdr>
        <w:top w:val="none" w:sz="0" w:space="0" w:color="auto"/>
        <w:left w:val="none" w:sz="0" w:space="0" w:color="auto"/>
        <w:bottom w:val="none" w:sz="0" w:space="0" w:color="auto"/>
        <w:right w:val="none" w:sz="0" w:space="0" w:color="auto"/>
      </w:divBdr>
    </w:div>
    <w:div w:id="1334840617">
      <w:bodyDiv w:val="1"/>
      <w:marLeft w:val="0"/>
      <w:marRight w:val="0"/>
      <w:marTop w:val="0"/>
      <w:marBottom w:val="0"/>
      <w:divBdr>
        <w:top w:val="none" w:sz="0" w:space="0" w:color="auto"/>
        <w:left w:val="none" w:sz="0" w:space="0" w:color="auto"/>
        <w:bottom w:val="none" w:sz="0" w:space="0" w:color="auto"/>
        <w:right w:val="none" w:sz="0" w:space="0" w:color="auto"/>
      </w:divBdr>
    </w:div>
    <w:div w:id="1335186354">
      <w:bodyDiv w:val="1"/>
      <w:marLeft w:val="0"/>
      <w:marRight w:val="0"/>
      <w:marTop w:val="0"/>
      <w:marBottom w:val="0"/>
      <w:divBdr>
        <w:top w:val="none" w:sz="0" w:space="0" w:color="auto"/>
        <w:left w:val="none" w:sz="0" w:space="0" w:color="auto"/>
        <w:bottom w:val="none" w:sz="0" w:space="0" w:color="auto"/>
        <w:right w:val="none" w:sz="0" w:space="0" w:color="auto"/>
      </w:divBdr>
    </w:div>
    <w:div w:id="1335255816">
      <w:bodyDiv w:val="1"/>
      <w:marLeft w:val="0"/>
      <w:marRight w:val="0"/>
      <w:marTop w:val="0"/>
      <w:marBottom w:val="0"/>
      <w:divBdr>
        <w:top w:val="none" w:sz="0" w:space="0" w:color="auto"/>
        <w:left w:val="none" w:sz="0" w:space="0" w:color="auto"/>
        <w:bottom w:val="none" w:sz="0" w:space="0" w:color="auto"/>
        <w:right w:val="none" w:sz="0" w:space="0" w:color="auto"/>
      </w:divBdr>
    </w:div>
    <w:div w:id="1370687094">
      <w:bodyDiv w:val="1"/>
      <w:marLeft w:val="0"/>
      <w:marRight w:val="0"/>
      <w:marTop w:val="0"/>
      <w:marBottom w:val="0"/>
      <w:divBdr>
        <w:top w:val="none" w:sz="0" w:space="0" w:color="auto"/>
        <w:left w:val="none" w:sz="0" w:space="0" w:color="auto"/>
        <w:bottom w:val="none" w:sz="0" w:space="0" w:color="auto"/>
        <w:right w:val="none" w:sz="0" w:space="0" w:color="auto"/>
      </w:divBdr>
    </w:div>
    <w:div w:id="1382557295">
      <w:bodyDiv w:val="1"/>
      <w:marLeft w:val="0"/>
      <w:marRight w:val="0"/>
      <w:marTop w:val="0"/>
      <w:marBottom w:val="0"/>
      <w:divBdr>
        <w:top w:val="none" w:sz="0" w:space="0" w:color="auto"/>
        <w:left w:val="none" w:sz="0" w:space="0" w:color="auto"/>
        <w:bottom w:val="none" w:sz="0" w:space="0" w:color="auto"/>
        <w:right w:val="none" w:sz="0" w:space="0" w:color="auto"/>
      </w:divBdr>
    </w:div>
    <w:div w:id="1399278259">
      <w:bodyDiv w:val="1"/>
      <w:marLeft w:val="0"/>
      <w:marRight w:val="0"/>
      <w:marTop w:val="0"/>
      <w:marBottom w:val="0"/>
      <w:divBdr>
        <w:top w:val="none" w:sz="0" w:space="0" w:color="auto"/>
        <w:left w:val="none" w:sz="0" w:space="0" w:color="auto"/>
        <w:bottom w:val="none" w:sz="0" w:space="0" w:color="auto"/>
        <w:right w:val="none" w:sz="0" w:space="0" w:color="auto"/>
      </w:divBdr>
    </w:div>
    <w:div w:id="1410931741">
      <w:bodyDiv w:val="1"/>
      <w:marLeft w:val="0"/>
      <w:marRight w:val="0"/>
      <w:marTop w:val="0"/>
      <w:marBottom w:val="0"/>
      <w:divBdr>
        <w:top w:val="none" w:sz="0" w:space="0" w:color="auto"/>
        <w:left w:val="none" w:sz="0" w:space="0" w:color="auto"/>
        <w:bottom w:val="none" w:sz="0" w:space="0" w:color="auto"/>
        <w:right w:val="none" w:sz="0" w:space="0" w:color="auto"/>
      </w:divBdr>
    </w:div>
    <w:div w:id="1540239856">
      <w:bodyDiv w:val="1"/>
      <w:marLeft w:val="0"/>
      <w:marRight w:val="0"/>
      <w:marTop w:val="0"/>
      <w:marBottom w:val="0"/>
      <w:divBdr>
        <w:top w:val="none" w:sz="0" w:space="0" w:color="auto"/>
        <w:left w:val="none" w:sz="0" w:space="0" w:color="auto"/>
        <w:bottom w:val="none" w:sz="0" w:space="0" w:color="auto"/>
        <w:right w:val="none" w:sz="0" w:space="0" w:color="auto"/>
      </w:divBdr>
    </w:div>
    <w:div w:id="1584993668">
      <w:bodyDiv w:val="1"/>
      <w:marLeft w:val="0"/>
      <w:marRight w:val="0"/>
      <w:marTop w:val="0"/>
      <w:marBottom w:val="0"/>
      <w:divBdr>
        <w:top w:val="none" w:sz="0" w:space="0" w:color="auto"/>
        <w:left w:val="none" w:sz="0" w:space="0" w:color="auto"/>
        <w:bottom w:val="none" w:sz="0" w:space="0" w:color="auto"/>
        <w:right w:val="none" w:sz="0" w:space="0" w:color="auto"/>
      </w:divBdr>
    </w:div>
    <w:div w:id="1587883644">
      <w:bodyDiv w:val="1"/>
      <w:marLeft w:val="0"/>
      <w:marRight w:val="0"/>
      <w:marTop w:val="0"/>
      <w:marBottom w:val="0"/>
      <w:divBdr>
        <w:top w:val="none" w:sz="0" w:space="0" w:color="auto"/>
        <w:left w:val="none" w:sz="0" w:space="0" w:color="auto"/>
        <w:bottom w:val="none" w:sz="0" w:space="0" w:color="auto"/>
        <w:right w:val="none" w:sz="0" w:space="0" w:color="auto"/>
      </w:divBdr>
    </w:div>
    <w:div w:id="1599488062">
      <w:bodyDiv w:val="1"/>
      <w:marLeft w:val="0"/>
      <w:marRight w:val="0"/>
      <w:marTop w:val="0"/>
      <w:marBottom w:val="0"/>
      <w:divBdr>
        <w:top w:val="none" w:sz="0" w:space="0" w:color="auto"/>
        <w:left w:val="none" w:sz="0" w:space="0" w:color="auto"/>
        <w:bottom w:val="none" w:sz="0" w:space="0" w:color="auto"/>
        <w:right w:val="none" w:sz="0" w:space="0" w:color="auto"/>
      </w:divBdr>
    </w:div>
    <w:div w:id="1705135950">
      <w:bodyDiv w:val="1"/>
      <w:marLeft w:val="0"/>
      <w:marRight w:val="0"/>
      <w:marTop w:val="0"/>
      <w:marBottom w:val="0"/>
      <w:divBdr>
        <w:top w:val="none" w:sz="0" w:space="0" w:color="auto"/>
        <w:left w:val="none" w:sz="0" w:space="0" w:color="auto"/>
        <w:bottom w:val="none" w:sz="0" w:space="0" w:color="auto"/>
        <w:right w:val="none" w:sz="0" w:space="0" w:color="auto"/>
      </w:divBdr>
    </w:div>
    <w:div w:id="1735079948">
      <w:bodyDiv w:val="1"/>
      <w:marLeft w:val="0"/>
      <w:marRight w:val="0"/>
      <w:marTop w:val="0"/>
      <w:marBottom w:val="0"/>
      <w:divBdr>
        <w:top w:val="none" w:sz="0" w:space="0" w:color="auto"/>
        <w:left w:val="none" w:sz="0" w:space="0" w:color="auto"/>
        <w:bottom w:val="none" w:sz="0" w:space="0" w:color="auto"/>
        <w:right w:val="none" w:sz="0" w:space="0" w:color="auto"/>
      </w:divBdr>
    </w:div>
    <w:div w:id="1781800005">
      <w:bodyDiv w:val="1"/>
      <w:marLeft w:val="0"/>
      <w:marRight w:val="0"/>
      <w:marTop w:val="0"/>
      <w:marBottom w:val="0"/>
      <w:divBdr>
        <w:top w:val="none" w:sz="0" w:space="0" w:color="auto"/>
        <w:left w:val="none" w:sz="0" w:space="0" w:color="auto"/>
        <w:bottom w:val="none" w:sz="0" w:space="0" w:color="auto"/>
        <w:right w:val="none" w:sz="0" w:space="0" w:color="auto"/>
      </w:divBdr>
    </w:div>
    <w:div w:id="1800101190">
      <w:bodyDiv w:val="1"/>
      <w:marLeft w:val="0"/>
      <w:marRight w:val="0"/>
      <w:marTop w:val="0"/>
      <w:marBottom w:val="0"/>
      <w:divBdr>
        <w:top w:val="none" w:sz="0" w:space="0" w:color="auto"/>
        <w:left w:val="none" w:sz="0" w:space="0" w:color="auto"/>
        <w:bottom w:val="none" w:sz="0" w:space="0" w:color="auto"/>
        <w:right w:val="none" w:sz="0" w:space="0" w:color="auto"/>
      </w:divBdr>
    </w:div>
    <w:div w:id="1837186879">
      <w:bodyDiv w:val="1"/>
      <w:marLeft w:val="0"/>
      <w:marRight w:val="0"/>
      <w:marTop w:val="0"/>
      <w:marBottom w:val="0"/>
      <w:divBdr>
        <w:top w:val="none" w:sz="0" w:space="0" w:color="auto"/>
        <w:left w:val="none" w:sz="0" w:space="0" w:color="auto"/>
        <w:bottom w:val="none" w:sz="0" w:space="0" w:color="auto"/>
        <w:right w:val="none" w:sz="0" w:space="0" w:color="auto"/>
      </w:divBdr>
    </w:div>
    <w:div w:id="1884293956">
      <w:bodyDiv w:val="1"/>
      <w:marLeft w:val="0"/>
      <w:marRight w:val="0"/>
      <w:marTop w:val="0"/>
      <w:marBottom w:val="0"/>
      <w:divBdr>
        <w:top w:val="none" w:sz="0" w:space="0" w:color="auto"/>
        <w:left w:val="none" w:sz="0" w:space="0" w:color="auto"/>
        <w:bottom w:val="none" w:sz="0" w:space="0" w:color="auto"/>
        <w:right w:val="none" w:sz="0" w:space="0" w:color="auto"/>
      </w:divBdr>
    </w:div>
    <w:div w:id="1920402816">
      <w:bodyDiv w:val="1"/>
      <w:marLeft w:val="0"/>
      <w:marRight w:val="0"/>
      <w:marTop w:val="0"/>
      <w:marBottom w:val="0"/>
      <w:divBdr>
        <w:top w:val="none" w:sz="0" w:space="0" w:color="auto"/>
        <w:left w:val="none" w:sz="0" w:space="0" w:color="auto"/>
        <w:bottom w:val="none" w:sz="0" w:space="0" w:color="auto"/>
        <w:right w:val="none" w:sz="0" w:space="0" w:color="auto"/>
      </w:divBdr>
    </w:div>
    <w:div w:id="1968392253">
      <w:bodyDiv w:val="1"/>
      <w:marLeft w:val="0"/>
      <w:marRight w:val="0"/>
      <w:marTop w:val="0"/>
      <w:marBottom w:val="0"/>
      <w:divBdr>
        <w:top w:val="none" w:sz="0" w:space="0" w:color="auto"/>
        <w:left w:val="none" w:sz="0" w:space="0" w:color="auto"/>
        <w:bottom w:val="none" w:sz="0" w:space="0" w:color="auto"/>
        <w:right w:val="none" w:sz="0" w:space="0" w:color="auto"/>
      </w:divBdr>
    </w:div>
    <w:div w:id="2002729467">
      <w:bodyDiv w:val="1"/>
      <w:marLeft w:val="0"/>
      <w:marRight w:val="0"/>
      <w:marTop w:val="0"/>
      <w:marBottom w:val="0"/>
      <w:divBdr>
        <w:top w:val="none" w:sz="0" w:space="0" w:color="auto"/>
        <w:left w:val="none" w:sz="0" w:space="0" w:color="auto"/>
        <w:bottom w:val="none" w:sz="0" w:space="0" w:color="auto"/>
        <w:right w:val="none" w:sz="0" w:space="0" w:color="auto"/>
      </w:divBdr>
    </w:div>
    <w:div w:id="2012028167">
      <w:bodyDiv w:val="1"/>
      <w:marLeft w:val="0"/>
      <w:marRight w:val="0"/>
      <w:marTop w:val="0"/>
      <w:marBottom w:val="0"/>
      <w:divBdr>
        <w:top w:val="none" w:sz="0" w:space="0" w:color="auto"/>
        <w:left w:val="none" w:sz="0" w:space="0" w:color="auto"/>
        <w:bottom w:val="none" w:sz="0" w:space="0" w:color="auto"/>
        <w:right w:val="none" w:sz="0" w:space="0" w:color="auto"/>
      </w:divBdr>
    </w:div>
    <w:div w:id="2021927016">
      <w:bodyDiv w:val="1"/>
      <w:marLeft w:val="0"/>
      <w:marRight w:val="0"/>
      <w:marTop w:val="0"/>
      <w:marBottom w:val="0"/>
      <w:divBdr>
        <w:top w:val="none" w:sz="0" w:space="0" w:color="auto"/>
        <w:left w:val="none" w:sz="0" w:space="0" w:color="auto"/>
        <w:bottom w:val="none" w:sz="0" w:space="0" w:color="auto"/>
        <w:right w:val="none" w:sz="0" w:space="0" w:color="auto"/>
      </w:divBdr>
    </w:div>
    <w:div w:id="2043162781">
      <w:bodyDiv w:val="1"/>
      <w:marLeft w:val="0"/>
      <w:marRight w:val="0"/>
      <w:marTop w:val="0"/>
      <w:marBottom w:val="0"/>
      <w:divBdr>
        <w:top w:val="none" w:sz="0" w:space="0" w:color="auto"/>
        <w:left w:val="none" w:sz="0" w:space="0" w:color="auto"/>
        <w:bottom w:val="none" w:sz="0" w:space="0" w:color="auto"/>
        <w:right w:val="none" w:sz="0" w:space="0" w:color="auto"/>
      </w:divBdr>
    </w:div>
    <w:div w:id="2132236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mcnus.org/wp-content/uploads/2013/09/deep_mr.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outledge.com/Artificial-Intelligence-and-Music-Ecosystem/Clancy/p/book/978036740577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datasets/shanmukh05/music-classific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ultimediaeval.github.io/2015-Affective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4097</TotalTime>
  <Pages>1</Pages>
  <Words>4193</Words>
  <Characters>23904</Characters>
  <Application>Microsoft Office Word</Application>
  <DocSecurity>4</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28041</CharactersWithSpaces>
  <SharedDoc>false</SharedDoc>
  <HyperlinkBase/>
  <HLinks>
    <vt:vector size="24" baseType="variant">
      <vt:variant>
        <vt:i4>2162805</vt:i4>
      </vt:variant>
      <vt:variant>
        <vt:i4>9</vt:i4>
      </vt:variant>
      <vt:variant>
        <vt:i4>0</vt:i4>
      </vt:variant>
      <vt:variant>
        <vt:i4>5</vt:i4>
      </vt:variant>
      <vt:variant>
        <vt:lpwstr>https://www.kaggle.com/datasets/shanmukh05/music-classification</vt:lpwstr>
      </vt:variant>
      <vt:variant>
        <vt:lpwstr/>
      </vt:variant>
      <vt:variant>
        <vt:i4>7143463</vt:i4>
      </vt:variant>
      <vt:variant>
        <vt:i4>6</vt:i4>
      </vt:variant>
      <vt:variant>
        <vt:i4>0</vt:i4>
      </vt:variant>
      <vt:variant>
        <vt:i4>5</vt:i4>
      </vt:variant>
      <vt:variant>
        <vt:lpwstr>https://multimediaeval.github.io/2015-AffectiveTask</vt:lpwstr>
      </vt:variant>
      <vt:variant>
        <vt:lpwstr/>
      </vt:variant>
      <vt:variant>
        <vt:i4>1245304</vt:i4>
      </vt:variant>
      <vt:variant>
        <vt:i4>3</vt:i4>
      </vt:variant>
      <vt:variant>
        <vt:i4>0</vt:i4>
      </vt:variant>
      <vt:variant>
        <vt:i4>5</vt:i4>
      </vt:variant>
      <vt:variant>
        <vt:lpwstr>https://smcnus.org/wp-content/uploads/2013/09/deep_mr.pdf</vt:lpwstr>
      </vt:variant>
      <vt:variant>
        <vt:lpwstr/>
      </vt:variant>
      <vt:variant>
        <vt:i4>917510</vt:i4>
      </vt:variant>
      <vt:variant>
        <vt:i4>0</vt:i4>
      </vt:variant>
      <vt:variant>
        <vt:i4>0</vt:i4>
      </vt:variant>
      <vt:variant>
        <vt:i4>5</vt:i4>
      </vt:variant>
      <vt:variant>
        <vt:lpwstr>https://www.routledge.com/Artificial-Intelligence-and-Music-Ecosystem/Clancy/p/book/9780367405779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Kim Tsadok</cp:lastModifiedBy>
  <cp:revision>177</cp:revision>
  <dcterms:created xsi:type="dcterms:W3CDTF">2025-06-28T17:50:00Z</dcterms:created>
  <dcterms:modified xsi:type="dcterms:W3CDTF">2025-07-01T22:16:00Z</dcterms:modified>
  <cp:category/>
</cp:coreProperties>
</file>