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8BE68" w14:textId="79DC834D" w:rsidR="00AD3C4A" w:rsidRDefault="00000000">
      <w:pPr>
        <w:pStyle w:val="Heading1"/>
      </w:pPr>
      <w:r>
        <w:t>Software Test Design (STD)</w:t>
      </w:r>
      <w:r w:rsidR="00FF2219">
        <w:br/>
      </w:r>
    </w:p>
    <w:p w14:paraId="422324A4" w14:textId="594182B1" w:rsidR="00FF2219" w:rsidRDefault="00000000" w:rsidP="00FF2219">
      <w:pPr>
        <w:pStyle w:val="ListParagraph"/>
        <w:numPr>
          <w:ilvl w:val="0"/>
          <w:numId w:val="14"/>
        </w:numPr>
      </w:pPr>
      <w:r>
        <w:t>Introduction</w:t>
      </w:r>
      <w:r w:rsidR="00124BFC">
        <w:t xml:space="preserve"> –</w:t>
      </w:r>
    </w:p>
    <w:p w14:paraId="7D7D6043" w14:textId="6A3F6D82" w:rsidR="00AD3C4A" w:rsidRDefault="00FF2219" w:rsidP="00FF2219">
      <w:pPr>
        <w:pStyle w:val="ListParagraph"/>
      </w:pPr>
      <w:r>
        <w:t xml:space="preserve"> </w:t>
      </w:r>
      <w:r w:rsidR="004B0D56">
        <w:t>This Software Test Design document outlines the test cases for the functionality of the DramaTune web application, which is an app designed to find a specific dramatic soundtrack for an mp4 short video (scene</w:t>
      </w:r>
      <w:r w:rsidR="0037390F">
        <w:t>) and</w:t>
      </w:r>
      <w:r w:rsidR="004B0D56">
        <w:t xml:space="preserve"> merge it to the desired soundtrack along with the video – </w:t>
      </w:r>
      <w:r w:rsidR="0037390F">
        <w:t>to</w:t>
      </w:r>
      <w:r w:rsidR="004B0D56">
        <w:t xml:space="preserve"> create a final dramatic scene.</w:t>
      </w:r>
    </w:p>
    <w:p w14:paraId="4DE2EB4A" w14:textId="5815CAF3" w:rsidR="00AD3C4A" w:rsidRDefault="00000000">
      <w:pPr>
        <w:pStyle w:val="Heading2"/>
      </w:pPr>
      <w:r>
        <w:br/>
        <w:t>2. Test Cases</w:t>
      </w:r>
    </w:p>
    <w:tbl>
      <w:tblPr>
        <w:tblW w:w="953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927"/>
        <w:gridCol w:w="1529"/>
        <w:gridCol w:w="2436"/>
        <w:gridCol w:w="1752"/>
        <w:gridCol w:w="1467"/>
      </w:tblGrid>
      <w:tr w:rsidR="0037390F" w14:paraId="361FD132" w14:textId="77777777" w:rsidTr="0037390F">
        <w:tc>
          <w:tcPr>
            <w:tcW w:w="628" w:type="dxa"/>
          </w:tcPr>
          <w:p w14:paraId="156966F4" w14:textId="3266D8E9" w:rsidR="004B0D56" w:rsidRDefault="004B0D56" w:rsidP="004B0D56">
            <w:r>
              <w:t>Test Case ID</w:t>
            </w:r>
          </w:p>
        </w:tc>
        <w:tc>
          <w:tcPr>
            <w:tcW w:w="1844" w:type="dxa"/>
          </w:tcPr>
          <w:p w14:paraId="079F55CB" w14:textId="38EC0830" w:rsidR="004B0D56" w:rsidRDefault="004B0D56" w:rsidP="004B0D56">
            <w:r>
              <w:t>Description</w:t>
            </w:r>
          </w:p>
        </w:tc>
        <w:tc>
          <w:tcPr>
            <w:tcW w:w="1466" w:type="dxa"/>
          </w:tcPr>
          <w:p w14:paraId="06AAF43D" w14:textId="5533485D" w:rsidR="004B0D56" w:rsidRDefault="004B0D56" w:rsidP="004B0D56">
            <w:r>
              <w:t>Preconditions</w:t>
            </w:r>
          </w:p>
        </w:tc>
        <w:tc>
          <w:tcPr>
            <w:tcW w:w="2329" w:type="dxa"/>
          </w:tcPr>
          <w:p w14:paraId="67687112" w14:textId="6663A155" w:rsidR="004B0D56" w:rsidRDefault="004B0D56" w:rsidP="004B0D56">
            <w:r>
              <w:t>Test Steps</w:t>
            </w:r>
          </w:p>
        </w:tc>
        <w:tc>
          <w:tcPr>
            <w:tcW w:w="1678" w:type="dxa"/>
          </w:tcPr>
          <w:p w14:paraId="2CC6A020" w14:textId="51414658" w:rsidR="004B0D56" w:rsidRDefault="004B0D56" w:rsidP="004B0D56">
            <w:r>
              <w:t>Expected Result</w:t>
            </w:r>
          </w:p>
        </w:tc>
        <w:tc>
          <w:tcPr>
            <w:tcW w:w="1590" w:type="dxa"/>
          </w:tcPr>
          <w:p w14:paraId="5AF9A445" w14:textId="061EE64F" w:rsidR="004B0D56" w:rsidRDefault="004B0D56" w:rsidP="004B0D56">
            <w:r>
              <w:t>Actual Result</w:t>
            </w:r>
          </w:p>
        </w:tc>
      </w:tr>
      <w:tr w:rsidR="0037390F" w14:paraId="4BF78A4C" w14:textId="77777777" w:rsidTr="0037390F">
        <w:tc>
          <w:tcPr>
            <w:tcW w:w="628" w:type="dxa"/>
          </w:tcPr>
          <w:p w14:paraId="4F6C0F24" w14:textId="77777777" w:rsidR="004B0D56" w:rsidRDefault="004B0D56" w:rsidP="007B09DD">
            <w:r>
              <w:t>TC-001</w:t>
            </w:r>
          </w:p>
        </w:tc>
        <w:tc>
          <w:tcPr>
            <w:tcW w:w="1844" w:type="dxa"/>
          </w:tcPr>
          <w:p w14:paraId="7F8DC552" w14:textId="1F3A24CB" w:rsidR="004B0D56" w:rsidRDefault="004B0D56" w:rsidP="007B09DD">
            <w:r>
              <w:t>The user enters the landing page, and inserts a mp4 file</w:t>
            </w:r>
          </w:p>
        </w:tc>
        <w:tc>
          <w:tcPr>
            <w:tcW w:w="1466" w:type="dxa"/>
          </w:tcPr>
          <w:p w14:paraId="7CD7D48B" w14:textId="77777777" w:rsidR="004B0D56" w:rsidRDefault="004B0D56" w:rsidP="007B09DD">
            <w:r>
              <w:t>Server running, database initialized</w:t>
            </w:r>
          </w:p>
        </w:tc>
        <w:tc>
          <w:tcPr>
            <w:tcW w:w="2329" w:type="dxa"/>
          </w:tcPr>
          <w:p w14:paraId="287BB832" w14:textId="77777777" w:rsidR="004B0D56" w:rsidRDefault="004B0D56" w:rsidP="004B0D56">
            <w:pPr>
              <w:pStyle w:val="ListParagraph"/>
              <w:numPr>
                <w:ilvl w:val="0"/>
                <w:numId w:val="10"/>
              </w:numPr>
            </w:pPr>
            <w:r>
              <w:t>Open web application</w:t>
            </w:r>
          </w:p>
          <w:p w14:paraId="78655FC0" w14:textId="77777777" w:rsidR="004B0D56" w:rsidRDefault="004B0D56" w:rsidP="004B0D56">
            <w:pPr>
              <w:pStyle w:val="ListParagraph"/>
              <w:numPr>
                <w:ilvl w:val="0"/>
                <w:numId w:val="10"/>
              </w:numPr>
            </w:pPr>
            <w:r>
              <w:t>Click on the “Upload” button</w:t>
            </w:r>
          </w:p>
          <w:p w14:paraId="5F0EA114" w14:textId="77777777" w:rsidR="004B0D56" w:rsidRDefault="004B0D56" w:rsidP="004B0D56">
            <w:pPr>
              <w:pStyle w:val="ListParagraph"/>
              <w:numPr>
                <w:ilvl w:val="0"/>
                <w:numId w:val="10"/>
              </w:numPr>
            </w:pPr>
            <w:r>
              <w:t>Window pops up</w:t>
            </w:r>
          </w:p>
          <w:p w14:paraId="7F01DF24" w14:textId="3C9CD8CB" w:rsidR="004B0D56" w:rsidRDefault="004B0D56" w:rsidP="004B0D56">
            <w:pPr>
              <w:pStyle w:val="ListParagraph"/>
              <w:numPr>
                <w:ilvl w:val="0"/>
                <w:numId w:val="10"/>
              </w:numPr>
            </w:pPr>
            <w:r>
              <w:t>Chooses a mp4 file from the window</w:t>
            </w:r>
          </w:p>
        </w:tc>
        <w:tc>
          <w:tcPr>
            <w:tcW w:w="1678" w:type="dxa"/>
          </w:tcPr>
          <w:p w14:paraId="05DA51A8" w14:textId="45ACD6EF" w:rsidR="004B0D56" w:rsidRDefault="004B0D56" w:rsidP="007B09DD">
            <w:r>
              <w:t>Video uploaded and viewed in preview mode</w:t>
            </w:r>
          </w:p>
        </w:tc>
        <w:tc>
          <w:tcPr>
            <w:tcW w:w="1590" w:type="dxa"/>
          </w:tcPr>
          <w:p w14:paraId="237B4AF6" w14:textId="2496E0F3" w:rsidR="004B0D56" w:rsidRDefault="004B0D56" w:rsidP="007B09DD">
            <w:r>
              <w:t>The user has successfully uploaded the intended video.</w:t>
            </w:r>
          </w:p>
        </w:tc>
      </w:tr>
      <w:tr w:rsidR="0037390F" w14:paraId="25A63094" w14:textId="77777777" w:rsidTr="0037390F">
        <w:tc>
          <w:tcPr>
            <w:tcW w:w="628" w:type="dxa"/>
          </w:tcPr>
          <w:p w14:paraId="728151A9" w14:textId="77777777" w:rsidR="004B0D56" w:rsidRDefault="004B0D56" w:rsidP="007B09DD">
            <w:r>
              <w:t>TC-002</w:t>
            </w:r>
          </w:p>
        </w:tc>
        <w:tc>
          <w:tcPr>
            <w:tcW w:w="1844" w:type="dxa"/>
          </w:tcPr>
          <w:p w14:paraId="6626A83E" w14:textId="27774E70" w:rsidR="004B0D56" w:rsidRDefault="004B0D56" w:rsidP="007B09DD">
            <w:r>
              <w:t>Begin the analyzation process</w:t>
            </w:r>
          </w:p>
        </w:tc>
        <w:tc>
          <w:tcPr>
            <w:tcW w:w="1466" w:type="dxa"/>
          </w:tcPr>
          <w:p w14:paraId="7411496F" w14:textId="45C8A66B" w:rsidR="004B0D56" w:rsidRDefault="004B0D56" w:rsidP="007B09DD">
            <w:r>
              <w:t>User uploaded video (mp4)</w:t>
            </w:r>
          </w:p>
        </w:tc>
        <w:tc>
          <w:tcPr>
            <w:tcW w:w="2329" w:type="dxa"/>
          </w:tcPr>
          <w:p w14:paraId="64158FB6" w14:textId="77777777" w:rsidR="004B0D56" w:rsidRDefault="004B0D56" w:rsidP="004B0D56">
            <w:pPr>
              <w:pStyle w:val="ListParagraph"/>
              <w:numPr>
                <w:ilvl w:val="0"/>
                <w:numId w:val="11"/>
              </w:numPr>
            </w:pPr>
            <w:r>
              <w:t>Select the “Analyze”</w:t>
            </w:r>
            <w:r>
              <w:br/>
              <w:t>button</w:t>
            </w:r>
          </w:p>
          <w:p w14:paraId="233B70EA" w14:textId="77777777" w:rsidR="00BE7A04" w:rsidRDefault="00BE7A04" w:rsidP="004B0D56">
            <w:pPr>
              <w:pStyle w:val="ListParagraph"/>
              <w:numPr>
                <w:ilvl w:val="0"/>
                <w:numId w:val="11"/>
              </w:numPr>
            </w:pPr>
            <w:r>
              <w:t xml:space="preserve">A progress bar will appear </w:t>
            </w:r>
          </w:p>
          <w:p w14:paraId="563B0B47" w14:textId="1088BE08" w:rsidR="00BE7A04" w:rsidRDefault="00BE7A04" w:rsidP="004B0D56">
            <w:pPr>
              <w:pStyle w:val="ListParagraph"/>
              <w:numPr>
                <w:ilvl w:val="0"/>
                <w:numId w:val="11"/>
              </w:numPr>
            </w:pPr>
            <w:r>
              <w:t>Once finished the tracks will be presented</w:t>
            </w:r>
          </w:p>
        </w:tc>
        <w:tc>
          <w:tcPr>
            <w:tcW w:w="1678" w:type="dxa"/>
          </w:tcPr>
          <w:p w14:paraId="322C889F" w14:textId="04DB0D69" w:rsidR="004B0D56" w:rsidRDefault="004B0D56" w:rsidP="007B09DD">
            <w:r>
              <w:t>3 Optional dramatic soundtracks presented</w:t>
            </w:r>
          </w:p>
        </w:tc>
        <w:tc>
          <w:tcPr>
            <w:tcW w:w="1590" w:type="dxa"/>
          </w:tcPr>
          <w:p w14:paraId="71820FD4" w14:textId="58066E69" w:rsidR="004B0D56" w:rsidRDefault="004B0D56" w:rsidP="007B09DD">
            <w:r>
              <w:t>The system analyzed and presented 3 optional tracks</w:t>
            </w:r>
          </w:p>
        </w:tc>
      </w:tr>
      <w:tr w:rsidR="0037390F" w14:paraId="6634644B" w14:textId="77777777" w:rsidTr="0037390F">
        <w:tc>
          <w:tcPr>
            <w:tcW w:w="628" w:type="dxa"/>
          </w:tcPr>
          <w:p w14:paraId="73A25B47" w14:textId="571B150C" w:rsidR="00FF2219" w:rsidRDefault="004B0D56" w:rsidP="00FF2219">
            <w:r>
              <w:t>TC-003</w:t>
            </w:r>
          </w:p>
        </w:tc>
        <w:tc>
          <w:tcPr>
            <w:tcW w:w="1844" w:type="dxa"/>
          </w:tcPr>
          <w:p w14:paraId="33159C3F" w14:textId="77777777" w:rsidR="004B0D56" w:rsidRDefault="00FF2219" w:rsidP="007B09DD">
            <w:r>
              <w:t>Option to listen to each track separately</w:t>
            </w:r>
          </w:p>
          <w:p w14:paraId="33A94308" w14:textId="77777777" w:rsidR="00651BCB" w:rsidRDefault="00651BCB" w:rsidP="007B09DD">
            <w:pPr>
              <w:rPr>
                <w:lang w:bidi="he-IL"/>
              </w:rPr>
            </w:pPr>
          </w:p>
          <w:p w14:paraId="3694B7DE" w14:textId="257D25B9" w:rsidR="00651BCB" w:rsidRDefault="00651BCB" w:rsidP="007B09DD">
            <w:pPr>
              <w:rPr>
                <w:rtl/>
                <w:lang w:bidi="he-IL"/>
              </w:rPr>
            </w:pPr>
          </w:p>
        </w:tc>
        <w:tc>
          <w:tcPr>
            <w:tcW w:w="1466" w:type="dxa"/>
          </w:tcPr>
          <w:p w14:paraId="025E89E8" w14:textId="6CC5149B" w:rsidR="004B0D56" w:rsidRDefault="00FF2219" w:rsidP="007B09DD">
            <w:r>
              <w:t>User has 3 options of music presented</w:t>
            </w:r>
          </w:p>
        </w:tc>
        <w:tc>
          <w:tcPr>
            <w:tcW w:w="2329" w:type="dxa"/>
          </w:tcPr>
          <w:p w14:paraId="7BD32BCD" w14:textId="77777777" w:rsidR="004B0D56" w:rsidRDefault="00FF2219" w:rsidP="00FF2219">
            <w:pPr>
              <w:pStyle w:val="ListParagraph"/>
              <w:numPr>
                <w:ilvl w:val="0"/>
                <w:numId w:val="12"/>
              </w:numPr>
            </w:pPr>
            <w:r>
              <w:t>User can click play for each track</w:t>
            </w:r>
          </w:p>
          <w:p w14:paraId="7FDD3CFA" w14:textId="2ACB681A" w:rsidR="00FF2219" w:rsidRDefault="00FF2219" w:rsidP="00FF2219">
            <w:pPr>
              <w:pStyle w:val="ListParagraph"/>
              <w:numPr>
                <w:ilvl w:val="0"/>
                <w:numId w:val="12"/>
              </w:numPr>
            </w:pPr>
            <w:r>
              <w:t>Once selected, the track will be played in another tab</w:t>
            </w:r>
          </w:p>
        </w:tc>
        <w:tc>
          <w:tcPr>
            <w:tcW w:w="1678" w:type="dxa"/>
          </w:tcPr>
          <w:p w14:paraId="65794FC3" w14:textId="372AD351" w:rsidR="004B0D56" w:rsidRDefault="00FF2219" w:rsidP="007B09DD">
            <w:pPr>
              <w:rPr>
                <w:rtl/>
                <w:lang w:bidi="he-IL"/>
              </w:rPr>
            </w:pPr>
            <w:r>
              <w:t>1/2/3 windows opened with the selected track playing</w:t>
            </w:r>
          </w:p>
        </w:tc>
        <w:tc>
          <w:tcPr>
            <w:tcW w:w="1590" w:type="dxa"/>
          </w:tcPr>
          <w:p w14:paraId="79F5CFDE" w14:textId="70603AE7" w:rsidR="00FF2219" w:rsidRDefault="00BE7A04" w:rsidP="00FF2219">
            <w:r>
              <w:t>The system has generated new tabs for each played track</w:t>
            </w:r>
            <w:r w:rsidR="00FF2219">
              <w:br/>
            </w:r>
          </w:p>
        </w:tc>
      </w:tr>
      <w:tr w:rsidR="0037390F" w14:paraId="0F366D52" w14:textId="77777777" w:rsidTr="0037390F">
        <w:tc>
          <w:tcPr>
            <w:tcW w:w="628" w:type="dxa"/>
          </w:tcPr>
          <w:p w14:paraId="0ADD4FC4" w14:textId="2559674A" w:rsidR="00FF2219" w:rsidRDefault="00FF2219" w:rsidP="00FF2219">
            <w:r>
              <w:lastRenderedPageBreak/>
              <w:t>TC-004</w:t>
            </w:r>
          </w:p>
        </w:tc>
        <w:tc>
          <w:tcPr>
            <w:tcW w:w="1844" w:type="dxa"/>
          </w:tcPr>
          <w:p w14:paraId="6749D0C4" w14:textId="7AB2BFE2" w:rsidR="00FF2219" w:rsidRDefault="00FF2219" w:rsidP="007B09DD">
            <w:r>
              <w:t>The user selects the desired soundtrack</w:t>
            </w:r>
          </w:p>
        </w:tc>
        <w:tc>
          <w:tcPr>
            <w:tcW w:w="1466" w:type="dxa"/>
          </w:tcPr>
          <w:p w14:paraId="15DAE2BF" w14:textId="637C03FE" w:rsidR="00FF2219" w:rsidRDefault="00FF2219" w:rsidP="007B09DD">
            <w:r>
              <w:t>User has 3 options of music presented</w:t>
            </w:r>
          </w:p>
        </w:tc>
        <w:tc>
          <w:tcPr>
            <w:tcW w:w="2329" w:type="dxa"/>
          </w:tcPr>
          <w:p w14:paraId="09397050" w14:textId="49526908" w:rsidR="00FF2219" w:rsidRDefault="00F167A1" w:rsidP="00F167A1">
            <w:pPr>
              <w:pStyle w:val="ListParagraph"/>
              <w:numPr>
                <w:ilvl w:val="0"/>
                <w:numId w:val="23"/>
              </w:numPr>
            </w:pPr>
            <w:r>
              <w:t>User selects the desired song with “Select” button</w:t>
            </w:r>
          </w:p>
        </w:tc>
        <w:tc>
          <w:tcPr>
            <w:tcW w:w="1678" w:type="dxa"/>
          </w:tcPr>
          <w:p w14:paraId="7B966601" w14:textId="124C6534" w:rsidR="00FF2219" w:rsidRDefault="00FF2219" w:rsidP="007B09DD">
            <w:r>
              <w:t>The song out of 3, has the “Select” button turn into “Selected”</w:t>
            </w:r>
          </w:p>
        </w:tc>
        <w:tc>
          <w:tcPr>
            <w:tcW w:w="1590" w:type="dxa"/>
          </w:tcPr>
          <w:p w14:paraId="53D4365D" w14:textId="226A6EED" w:rsidR="00FF2219" w:rsidRDefault="00BE7A04" w:rsidP="00FF2219">
            <w:pPr>
              <w:rPr>
                <w:rtl/>
                <w:lang w:bidi="he-IL"/>
              </w:rPr>
            </w:pPr>
            <w:r>
              <w:t xml:space="preserve">The system </w:t>
            </w:r>
            <w:r>
              <w:rPr>
                <w:lang w:bidi="he-IL"/>
              </w:rPr>
              <w:t>presents the button clicked</w:t>
            </w:r>
          </w:p>
        </w:tc>
      </w:tr>
      <w:tr w:rsidR="0037390F" w14:paraId="1C0863C4" w14:textId="77777777" w:rsidTr="0037390F">
        <w:tc>
          <w:tcPr>
            <w:tcW w:w="628" w:type="dxa"/>
          </w:tcPr>
          <w:p w14:paraId="360CACF8" w14:textId="29790AC4" w:rsidR="00FF2219" w:rsidRDefault="00FF2219" w:rsidP="00FF2219">
            <w:r>
              <w:t>TC-005</w:t>
            </w:r>
          </w:p>
        </w:tc>
        <w:tc>
          <w:tcPr>
            <w:tcW w:w="1844" w:type="dxa"/>
          </w:tcPr>
          <w:p w14:paraId="1F547931" w14:textId="4916E2E0" w:rsidR="00FF2219" w:rsidRDefault="00FF2219" w:rsidP="007B09DD">
            <w:r>
              <w:t>The “Generate a new video” button appears</w:t>
            </w:r>
          </w:p>
        </w:tc>
        <w:tc>
          <w:tcPr>
            <w:tcW w:w="1466" w:type="dxa"/>
          </w:tcPr>
          <w:p w14:paraId="06BA1124" w14:textId="593E5E0B" w:rsidR="00FF2219" w:rsidRDefault="00FF2219" w:rsidP="007B09DD">
            <w:r>
              <w:t>User has selected the desired music</w:t>
            </w:r>
          </w:p>
        </w:tc>
        <w:tc>
          <w:tcPr>
            <w:tcW w:w="2329" w:type="dxa"/>
          </w:tcPr>
          <w:p w14:paraId="54C37B73" w14:textId="77777777" w:rsidR="00F167A1" w:rsidRDefault="00F167A1" w:rsidP="00F167A1">
            <w:pPr>
              <w:pStyle w:val="ListParagraph"/>
              <w:numPr>
                <w:ilvl w:val="0"/>
                <w:numId w:val="22"/>
              </w:numPr>
            </w:pPr>
            <w:r>
              <w:t>User selects the desired music track</w:t>
            </w:r>
          </w:p>
          <w:p w14:paraId="2B30385E" w14:textId="6A63DD91" w:rsidR="00FF2219" w:rsidRDefault="00F167A1" w:rsidP="00F167A1">
            <w:pPr>
              <w:pStyle w:val="ListParagraph"/>
              <w:numPr>
                <w:ilvl w:val="0"/>
                <w:numId w:val="22"/>
              </w:numPr>
            </w:pPr>
            <w:r>
              <w:t>Then appears the “Generate” button</w:t>
            </w:r>
          </w:p>
        </w:tc>
        <w:tc>
          <w:tcPr>
            <w:tcW w:w="1678" w:type="dxa"/>
          </w:tcPr>
          <w:p w14:paraId="73EF4104" w14:textId="3B70EA50" w:rsidR="00FF2219" w:rsidRDefault="00FF2219" w:rsidP="007B09DD">
            <w:r>
              <w:t>The “Generate” button appears</w:t>
            </w:r>
          </w:p>
        </w:tc>
        <w:tc>
          <w:tcPr>
            <w:tcW w:w="1590" w:type="dxa"/>
          </w:tcPr>
          <w:p w14:paraId="3C9E329C" w14:textId="542ADC1D" w:rsidR="00FF2219" w:rsidRDefault="00BE7A04" w:rsidP="00FF2219">
            <w:pPr>
              <w:rPr>
                <w:rtl/>
                <w:lang w:bidi="he-IL"/>
              </w:rPr>
            </w:pPr>
            <w:r>
              <w:t>The system has presented the generate button</w:t>
            </w:r>
          </w:p>
        </w:tc>
      </w:tr>
      <w:tr w:rsidR="0037390F" w14:paraId="0B8817ED" w14:textId="77777777" w:rsidTr="0037390F">
        <w:tc>
          <w:tcPr>
            <w:tcW w:w="628" w:type="dxa"/>
          </w:tcPr>
          <w:p w14:paraId="03756F1E" w14:textId="77777777" w:rsidR="00FF2219" w:rsidRDefault="00BE7A04" w:rsidP="00FF2219">
            <w:r>
              <w:t>TC-006</w:t>
            </w:r>
          </w:p>
          <w:p w14:paraId="08E8088F" w14:textId="0551E967" w:rsidR="00BE7A04" w:rsidRDefault="00BE7A04" w:rsidP="00FF2219"/>
        </w:tc>
        <w:tc>
          <w:tcPr>
            <w:tcW w:w="1844" w:type="dxa"/>
          </w:tcPr>
          <w:p w14:paraId="489D0BD3" w14:textId="768F5AD1" w:rsidR="00FF2219" w:rsidRDefault="00BE7A04" w:rsidP="007B09DD">
            <w:r>
              <w:t>The new video has been generated</w:t>
            </w:r>
          </w:p>
        </w:tc>
        <w:tc>
          <w:tcPr>
            <w:tcW w:w="1466" w:type="dxa"/>
          </w:tcPr>
          <w:p w14:paraId="4BDB6821" w14:textId="6343E62C" w:rsidR="00FF2219" w:rsidRDefault="00BE7A04" w:rsidP="007B09DD">
            <w:r>
              <w:t>User has the “Generate a new video” button available</w:t>
            </w:r>
            <w:r w:rsidR="00F167A1">
              <w:t>, video ready</w:t>
            </w:r>
          </w:p>
        </w:tc>
        <w:tc>
          <w:tcPr>
            <w:tcW w:w="2329" w:type="dxa"/>
          </w:tcPr>
          <w:p w14:paraId="130BF4F1" w14:textId="77777777" w:rsidR="00651BCB" w:rsidRDefault="00651BCB" w:rsidP="00651BCB">
            <w:pPr>
              <w:pStyle w:val="ListParagraph"/>
              <w:numPr>
                <w:ilvl w:val="0"/>
                <w:numId w:val="21"/>
              </w:numPr>
            </w:pPr>
            <w:r>
              <w:t>User selects the “Generate” button</w:t>
            </w:r>
          </w:p>
          <w:p w14:paraId="4CC07088" w14:textId="77777777" w:rsidR="00651BCB" w:rsidRDefault="00651BCB" w:rsidP="00651BCB">
            <w:pPr>
              <w:pStyle w:val="ListParagraph"/>
              <w:numPr>
                <w:ilvl w:val="0"/>
                <w:numId w:val="21"/>
              </w:numPr>
            </w:pPr>
            <w:r>
              <w:t>A progress bar appears</w:t>
            </w:r>
          </w:p>
          <w:p w14:paraId="0DA9E6FA" w14:textId="77777777" w:rsidR="00651BCB" w:rsidRDefault="00651BCB" w:rsidP="00651BCB">
            <w:pPr>
              <w:pStyle w:val="ListParagraph"/>
              <w:numPr>
                <w:ilvl w:val="0"/>
                <w:numId w:val="21"/>
              </w:numPr>
            </w:pPr>
            <w:r>
              <w:t xml:space="preserve">Once finished, the old video disappears </w:t>
            </w:r>
          </w:p>
          <w:p w14:paraId="3B36A8F5" w14:textId="4A0EC8EE" w:rsidR="00BE7A04" w:rsidRDefault="00651BCB" w:rsidP="00651BCB">
            <w:pPr>
              <w:pStyle w:val="ListParagraph"/>
              <w:numPr>
                <w:ilvl w:val="0"/>
                <w:numId w:val="21"/>
              </w:numPr>
            </w:pPr>
            <w:r>
              <w:t>And then, the new video appears slightly below</w:t>
            </w:r>
          </w:p>
        </w:tc>
        <w:tc>
          <w:tcPr>
            <w:tcW w:w="1678" w:type="dxa"/>
          </w:tcPr>
          <w:p w14:paraId="3AFC9938" w14:textId="590A41CC" w:rsidR="00FF2219" w:rsidRDefault="00BE7A04" w:rsidP="007B09DD">
            <w:r>
              <w:t>The new</w:t>
            </w:r>
            <w:r w:rsidR="0037390F">
              <w:t>ly</w:t>
            </w:r>
            <w:r>
              <w:t xml:space="preserve"> generated </w:t>
            </w:r>
            <w:r w:rsidR="0037390F">
              <w:t>video,</w:t>
            </w:r>
            <w:r>
              <w:t xml:space="preserve"> which is the merged old video with the soundtrack, appears</w:t>
            </w:r>
          </w:p>
        </w:tc>
        <w:tc>
          <w:tcPr>
            <w:tcW w:w="1590" w:type="dxa"/>
          </w:tcPr>
          <w:p w14:paraId="078EC77F" w14:textId="5A93A34E" w:rsidR="00BE7A04" w:rsidRDefault="00BE7A04" w:rsidP="00F167A1">
            <w:r>
              <w:t>The new generated video has appeared</w:t>
            </w:r>
          </w:p>
        </w:tc>
      </w:tr>
      <w:tr w:rsidR="0037390F" w14:paraId="3D338FCC" w14:textId="77777777" w:rsidTr="0037390F">
        <w:tc>
          <w:tcPr>
            <w:tcW w:w="628" w:type="dxa"/>
          </w:tcPr>
          <w:p w14:paraId="61A22B40" w14:textId="03E3E12A" w:rsidR="00BE7A04" w:rsidRDefault="00BE7A04" w:rsidP="00FF2219">
            <w:r>
              <w:t>TC</w:t>
            </w:r>
            <w:r w:rsidR="00E30D84">
              <w:t>-</w:t>
            </w:r>
            <w:r>
              <w:t>007</w:t>
            </w:r>
          </w:p>
        </w:tc>
        <w:tc>
          <w:tcPr>
            <w:tcW w:w="1844" w:type="dxa"/>
          </w:tcPr>
          <w:p w14:paraId="25620EE4" w14:textId="302E7FC4" w:rsidR="00BE7A04" w:rsidRDefault="00BE7A04" w:rsidP="007B09DD">
            <w:pPr>
              <w:rPr>
                <w:lang w:bidi="he-IL"/>
              </w:rPr>
            </w:pPr>
            <w:r>
              <w:rPr>
                <w:lang w:bidi="he-IL"/>
              </w:rPr>
              <w:t>Download the new video</w:t>
            </w:r>
          </w:p>
        </w:tc>
        <w:tc>
          <w:tcPr>
            <w:tcW w:w="1466" w:type="dxa"/>
          </w:tcPr>
          <w:p w14:paraId="3DE21619" w14:textId="1962B747" w:rsidR="00BE7A04" w:rsidRDefault="00BE7A04" w:rsidP="007B09DD">
            <w:r>
              <w:t>User has the new video (merged) presenting</w:t>
            </w:r>
            <w:r w:rsidR="00F167A1">
              <w:t>, final video available</w:t>
            </w:r>
          </w:p>
        </w:tc>
        <w:tc>
          <w:tcPr>
            <w:tcW w:w="2329" w:type="dxa"/>
          </w:tcPr>
          <w:p w14:paraId="03512416" w14:textId="77777777" w:rsidR="00BE7A04" w:rsidRDefault="00BE7A04" w:rsidP="00BE7A04">
            <w:pPr>
              <w:pStyle w:val="ListParagraph"/>
              <w:numPr>
                <w:ilvl w:val="0"/>
                <w:numId w:val="17"/>
              </w:numPr>
            </w:pPr>
            <w:r>
              <w:t>User selects the “Download” button</w:t>
            </w:r>
          </w:p>
          <w:p w14:paraId="03546DEB" w14:textId="77777777" w:rsidR="00BE7A04" w:rsidRDefault="00BE7A04" w:rsidP="00BE7A04">
            <w:pPr>
              <w:pStyle w:val="ListParagraph"/>
              <w:numPr>
                <w:ilvl w:val="0"/>
                <w:numId w:val="17"/>
              </w:numPr>
            </w:pPr>
            <w:r>
              <w:t>A window pops up</w:t>
            </w:r>
          </w:p>
          <w:p w14:paraId="25768BAF" w14:textId="110F2331" w:rsidR="00F167A1" w:rsidRDefault="00BE7A04" w:rsidP="00CB5086">
            <w:pPr>
              <w:pStyle w:val="ListParagraph"/>
              <w:numPr>
                <w:ilvl w:val="0"/>
                <w:numId w:val="17"/>
              </w:numPr>
            </w:pPr>
            <w:r>
              <w:t>User chooses where to save video and what to call the file (mp4)</w:t>
            </w:r>
          </w:p>
        </w:tc>
        <w:tc>
          <w:tcPr>
            <w:tcW w:w="1678" w:type="dxa"/>
          </w:tcPr>
          <w:p w14:paraId="4FD980CE" w14:textId="33403252" w:rsidR="00BE7A04" w:rsidRDefault="00651BCB" w:rsidP="007B09DD">
            <w:r>
              <w:t>The “Download” button works as intended and lets the user download the final video</w:t>
            </w:r>
          </w:p>
        </w:tc>
        <w:tc>
          <w:tcPr>
            <w:tcW w:w="1590" w:type="dxa"/>
          </w:tcPr>
          <w:p w14:paraId="662F3C92" w14:textId="6992AE62" w:rsidR="00BE7A04" w:rsidRDefault="00651BCB" w:rsidP="00FF2219">
            <w:r>
              <w:t>The system has successfully completed the task of download when prompted</w:t>
            </w:r>
          </w:p>
        </w:tc>
      </w:tr>
      <w:tr w:rsidR="0037390F" w14:paraId="23930EB7" w14:textId="77777777" w:rsidTr="0037390F">
        <w:tc>
          <w:tcPr>
            <w:tcW w:w="628" w:type="dxa"/>
          </w:tcPr>
          <w:p w14:paraId="7E204804" w14:textId="4238C75C" w:rsidR="00BE7A04" w:rsidRDefault="00651BCB" w:rsidP="00FF2219">
            <w:r>
              <w:t>TC-008</w:t>
            </w:r>
          </w:p>
        </w:tc>
        <w:tc>
          <w:tcPr>
            <w:tcW w:w="1844" w:type="dxa"/>
          </w:tcPr>
          <w:p w14:paraId="3777C986" w14:textId="4DF843E3" w:rsidR="00BE7A04" w:rsidRDefault="00BE7A04" w:rsidP="007B09DD">
            <w:r>
              <w:t>Change video after uploading</w:t>
            </w:r>
          </w:p>
        </w:tc>
        <w:tc>
          <w:tcPr>
            <w:tcW w:w="1466" w:type="dxa"/>
          </w:tcPr>
          <w:p w14:paraId="097AEE21" w14:textId="73B552B9" w:rsidR="00BE7A04" w:rsidRDefault="00651BCB" w:rsidP="007B09DD">
            <w:r>
              <w:t>User uploaded video (mp4)</w:t>
            </w:r>
          </w:p>
        </w:tc>
        <w:tc>
          <w:tcPr>
            <w:tcW w:w="2329" w:type="dxa"/>
          </w:tcPr>
          <w:p w14:paraId="399029E3" w14:textId="77777777" w:rsidR="00BE7A04" w:rsidRDefault="00651BCB" w:rsidP="00651BCB">
            <w:pPr>
              <w:pStyle w:val="ListParagraph"/>
              <w:numPr>
                <w:ilvl w:val="0"/>
                <w:numId w:val="18"/>
              </w:numPr>
            </w:pPr>
            <w:r>
              <w:t>User selects the “Change video” button</w:t>
            </w:r>
          </w:p>
          <w:p w14:paraId="58D29C95" w14:textId="77777777" w:rsidR="00651BCB" w:rsidRDefault="00651BCB" w:rsidP="00651BCB">
            <w:pPr>
              <w:pStyle w:val="ListParagraph"/>
              <w:numPr>
                <w:ilvl w:val="0"/>
                <w:numId w:val="18"/>
              </w:numPr>
            </w:pPr>
            <w:r>
              <w:t>A new window pops up</w:t>
            </w:r>
          </w:p>
          <w:p w14:paraId="4C0E104D" w14:textId="7D6A71B9" w:rsidR="00651BCB" w:rsidRDefault="00651BCB" w:rsidP="00651BCB">
            <w:pPr>
              <w:pStyle w:val="ListParagraph"/>
              <w:numPr>
                <w:ilvl w:val="0"/>
                <w:numId w:val="18"/>
              </w:numPr>
            </w:pPr>
            <w:r>
              <w:t xml:space="preserve">The user selects a new </w:t>
            </w:r>
            <w:r>
              <w:lastRenderedPageBreak/>
              <w:t>video to replace the old one (mp4)</w:t>
            </w:r>
          </w:p>
        </w:tc>
        <w:tc>
          <w:tcPr>
            <w:tcW w:w="1678" w:type="dxa"/>
          </w:tcPr>
          <w:p w14:paraId="5294292C" w14:textId="67CBCBF4" w:rsidR="00BE7A04" w:rsidRDefault="00651BCB" w:rsidP="007B09DD">
            <w:r>
              <w:lastRenderedPageBreak/>
              <w:t>A new video has appeared in preview mode, instead of the old one</w:t>
            </w:r>
          </w:p>
        </w:tc>
        <w:tc>
          <w:tcPr>
            <w:tcW w:w="1590" w:type="dxa"/>
          </w:tcPr>
          <w:p w14:paraId="18FC569A" w14:textId="43D6B614" w:rsidR="00BE7A04" w:rsidRDefault="00651BCB" w:rsidP="00FF2219">
            <w:r>
              <w:t>The system has successfully executed the change video task</w:t>
            </w:r>
          </w:p>
        </w:tc>
      </w:tr>
      <w:tr w:rsidR="0037390F" w14:paraId="0143B5CF" w14:textId="77777777" w:rsidTr="0037390F">
        <w:tc>
          <w:tcPr>
            <w:tcW w:w="628" w:type="dxa"/>
          </w:tcPr>
          <w:p w14:paraId="5BA841DE" w14:textId="40D74BAA" w:rsidR="00BE7A04" w:rsidRDefault="00651BCB" w:rsidP="00FF2219">
            <w:r>
              <w:t>TC-009</w:t>
            </w:r>
          </w:p>
        </w:tc>
        <w:tc>
          <w:tcPr>
            <w:tcW w:w="1844" w:type="dxa"/>
          </w:tcPr>
          <w:p w14:paraId="60F3D51C" w14:textId="3BC4B333" w:rsidR="00BE7A04" w:rsidRDefault="00651BCB" w:rsidP="007B09DD">
            <w:r>
              <w:t>The user applies “Fade in/Fade out” effects to the audio</w:t>
            </w:r>
          </w:p>
        </w:tc>
        <w:tc>
          <w:tcPr>
            <w:tcW w:w="1466" w:type="dxa"/>
          </w:tcPr>
          <w:p w14:paraId="05438FDB" w14:textId="3964C65E" w:rsidR="00BE7A04" w:rsidRDefault="00651BCB" w:rsidP="007B09DD">
            <w:r>
              <w:t>The new video has been generated and is present</w:t>
            </w:r>
          </w:p>
        </w:tc>
        <w:tc>
          <w:tcPr>
            <w:tcW w:w="2329" w:type="dxa"/>
          </w:tcPr>
          <w:p w14:paraId="7056D8A9" w14:textId="77777777" w:rsidR="00BE7A04" w:rsidRDefault="00F167A1" w:rsidP="00651BCB">
            <w:pPr>
              <w:pStyle w:val="ListParagraph"/>
              <w:numPr>
                <w:ilvl w:val="0"/>
                <w:numId w:val="20"/>
              </w:numPr>
            </w:pPr>
            <w:r>
              <w:t>User selects the checkbox for “Add fade in/fade out”</w:t>
            </w:r>
          </w:p>
          <w:p w14:paraId="77AF79C2" w14:textId="77777777" w:rsidR="00F167A1" w:rsidRDefault="00F167A1" w:rsidP="00651BCB">
            <w:pPr>
              <w:pStyle w:val="ListParagraph"/>
              <w:numPr>
                <w:ilvl w:val="0"/>
                <w:numId w:val="20"/>
              </w:numPr>
            </w:pPr>
            <w:r>
              <w:t>The video is generated once more</w:t>
            </w:r>
          </w:p>
          <w:p w14:paraId="0BF281A1" w14:textId="63B733B5" w:rsidR="00F167A1" w:rsidRDefault="00F167A1" w:rsidP="00651BCB">
            <w:pPr>
              <w:pStyle w:val="ListParagraph"/>
              <w:numPr>
                <w:ilvl w:val="0"/>
                <w:numId w:val="20"/>
              </w:numPr>
            </w:pPr>
            <w:r>
              <w:t>Now with the updated audio</w:t>
            </w:r>
          </w:p>
        </w:tc>
        <w:tc>
          <w:tcPr>
            <w:tcW w:w="1678" w:type="dxa"/>
          </w:tcPr>
          <w:p w14:paraId="7163B263" w14:textId="5830A406" w:rsidR="00BE7A04" w:rsidRDefault="00F167A1" w:rsidP="007B09DD">
            <w:r>
              <w:t>A new video will be generated again with the faded audio component attached to the audio</w:t>
            </w:r>
          </w:p>
        </w:tc>
        <w:tc>
          <w:tcPr>
            <w:tcW w:w="1590" w:type="dxa"/>
          </w:tcPr>
          <w:p w14:paraId="18BF62F3" w14:textId="7E501EED" w:rsidR="00BE7A04" w:rsidRDefault="00651BCB" w:rsidP="00FF2219">
            <w:r>
              <w:t>To be implemented and tested</w:t>
            </w:r>
          </w:p>
        </w:tc>
      </w:tr>
      <w:tr w:rsidR="0037390F" w14:paraId="2D78F45F" w14:textId="77777777" w:rsidTr="0037390F">
        <w:tc>
          <w:tcPr>
            <w:tcW w:w="628" w:type="dxa"/>
          </w:tcPr>
          <w:p w14:paraId="1DA27C26" w14:textId="6619CDA4" w:rsidR="00F167A1" w:rsidRDefault="00F167A1" w:rsidP="00F167A1">
            <w:r>
              <w:t>TC-010</w:t>
            </w:r>
          </w:p>
        </w:tc>
        <w:tc>
          <w:tcPr>
            <w:tcW w:w="1844" w:type="dxa"/>
          </w:tcPr>
          <w:p w14:paraId="7D818F40" w14:textId="393D7353" w:rsidR="00F167A1" w:rsidRDefault="00F167A1" w:rsidP="00F167A1">
            <w:r>
              <w:t>The user applies “Mood Intensity” effects to the audio</w:t>
            </w:r>
          </w:p>
        </w:tc>
        <w:tc>
          <w:tcPr>
            <w:tcW w:w="1466" w:type="dxa"/>
          </w:tcPr>
          <w:p w14:paraId="6E618099" w14:textId="78156C21" w:rsidR="00F167A1" w:rsidRDefault="00F167A1" w:rsidP="00F167A1">
            <w:r>
              <w:t>The new video has been generated and is present</w:t>
            </w:r>
          </w:p>
        </w:tc>
        <w:tc>
          <w:tcPr>
            <w:tcW w:w="2329" w:type="dxa"/>
          </w:tcPr>
          <w:p w14:paraId="3F1094D5" w14:textId="77777777" w:rsidR="00F167A1" w:rsidRDefault="00F167A1" w:rsidP="00F167A1">
            <w:pPr>
              <w:pStyle w:val="ListParagraph"/>
              <w:numPr>
                <w:ilvl w:val="0"/>
                <w:numId w:val="24"/>
              </w:numPr>
            </w:pPr>
            <w:r>
              <w:t>User selects the slider for “Mood Intensity”</w:t>
            </w:r>
          </w:p>
          <w:p w14:paraId="41D7762E" w14:textId="77777777" w:rsidR="00F167A1" w:rsidRDefault="00F167A1" w:rsidP="00F167A1">
            <w:pPr>
              <w:pStyle w:val="ListParagraph"/>
              <w:numPr>
                <w:ilvl w:val="0"/>
                <w:numId w:val="24"/>
              </w:numPr>
            </w:pPr>
            <w:r>
              <w:t>User chooses a value from the slider</w:t>
            </w:r>
          </w:p>
          <w:p w14:paraId="583A59CA" w14:textId="77777777" w:rsidR="00F167A1" w:rsidRDefault="00F167A1" w:rsidP="00F167A1">
            <w:pPr>
              <w:pStyle w:val="ListParagraph"/>
              <w:numPr>
                <w:ilvl w:val="0"/>
                <w:numId w:val="24"/>
              </w:numPr>
            </w:pPr>
            <w:r>
              <w:t>The video is generated once more</w:t>
            </w:r>
          </w:p>
          <w:p w14:paraId="2D8F56DC" w14:textId="47598075" w:rsidR="00F167A1" w:rsidRDefault="00F167A1" w:rsidP="00F167A1">
            <w:pPr>
              <w:pStyle w:val="ListParagraph"/>
              <w:numPr>
                <w:ilvl w:val="0"/>
                <w:numId w:val="24"/>
              </w:numPr>
            </w:pPr>
            <w:r>
              <w:t>Now with the updated audio</w:t>
            </w:r>
          </w:p>
        </w:tc>
        <w:tc>
          <w:tcPr>
            <w:tcW w:w="1678" w:type="dxa"/>
          </w:tcPr>
          <w:p w14:paraId="6F03F156" w14:textId="40CD6A27" w:rsidR="00F167A1" w:rsidRDefault="00F167A1" w:rsidP="00F167A1">
            <w:r>
              <w:t>A new video will be generated again with the mood intensity audio component attached to the audio</w:t>
            </w:r>
          </w:p>
        </w:tc>
        <w:tc>
          <w:tcPr>
            <w:tcW w:w="1590" w:type="dxa"/>
          </w:tcPr>
          <w:p w14:paraId="054E7206" w14:textId="6657C6F5" w:rsidR="00F167A1" w:rsidRDefault="00F167A1" w:rsidP="00F167A1">
            <w:r>
              <w:t>To be implemented and tested</w:t>
            </w:r>
          </w:p>
        </w:tc>
      </w:tr>
      <w:tr w:rsidR="0037390F" w14:paraId="588085DF" w14:textId="77777777" w:rsidTr="0037390F">
        <w:tc>
          <w:tcPr>
            <w:tcW w:w="628" w:type="dxa"/>
          </w:tcPr>
          <w:p w14:paraId="1443B017" w14:textId="143D82B5" w:rsidR="00F167A1" w:rsidRDefault="00F167A1" w:rsidP="00F167A1">
            <w:r>
              <w:t>TC-011</w:t>
            </w:r>
          </w:p>
        </w:tc>
        <w:tc>
          <w:tcPr>
            <w:tcW w:w="1844" w:type="dxa"/>
          </w:tcPr>
          <w:p w14:paraId="03C71217" w14:textId="31E7514E" w:rsidR="00F167A1" w:rsidRDefault="00F167A1" w:rsidP="00F167A1">
            <w:r>
              <w:t>The user applies “Instrumentation” effects to the audio</w:t>
            </w:r>
          </w:p>
        </w:tc>
        <w:tc>
          <w:tcPr>
            <w:tcW w:w="1466" w:type="dxa"/>
          </w:tcPr>
          <w:p w14:paraId="070DA485" w14:textId="774F33D8" w:rsidR="00F167A1" w:rsidRDefault="00F167A1" w:rsidP="00F167A1">
            <w:r>
              <w:t>The new video has been generated and is present</w:t>
            </w:r>
          </w:p>
        </w:tc>
        <w:tc>
          <w:tcPr>
            <w:tcW w:w="2329" w:type="dxa"/>
          </w:tcPr>
          <w:p w14:paraId="0685B441" w14:textId="77777777" w:rsidR="00F167A1" w:rsidRDefault="00F167A1" w:rsidP="00F167A1">
            <w:pPr>
              <w:pStyle w:val="ListParagraph"/>
              <w:numPr>
                <w:ilvl w:val="0"/>
                <w:numId w:val="25"/>
              </w:numPr>
            </w:pPr>
            <w:r>
              <w:t>User selects the slider for “Instrumentation”</w:t>
            </w:r>
          </w:p>
          <w:p w14:paraId="36B4C153" w14:textId="77777777" w:rsidR="00F167A1" w:rsidRDefault="00F167A1" w:rsidP="00F167A1">
            <w:pPr>
              <w:pStyle w:val="ListParagraph"/>
              <w:numPr>
                <w:ilvl w:val="0"/>
                <w:numId w:val="25"/>
              </w:numPr>
            </w:pPr>
            <w:r>
              <w:t>User chooses a value from the slider</w:t>
            </w:r>
          </w:p>
          <w:p w14:paraId="2796FBB7" w14:textId="77777777" w:rsidR="00F167A1" w:rsidRDefault="00F167A1" w:rsidP="00F167A1">
            <w:pPr>
              <w:pStyle w:val="ListParagraph"/>
              <w:numPr>
                <w:ilvl w:val="0"/>
                <w:numId w:val="25"/>
              </w:numPr>
            </w:pPr>
            <w:r>
              <w:t>The video is generated again</w:t>
            </w:r>
          </w:p>
          <w:p w14:paraId="16B64D73" w14:textId="77777777" w:rsidR="00F167A1" w:rsidRDefault="00F167A1" w:rsidP="00F167A1">
            <w:pPr>
              <w:pStyle w:val="ListParagraph"/>
              <w:numPr>
                <w:ilvl w:val="0"/>
                <w:numId w:val="25"/>
              </w:numPr>
            </w:pPr>
            <w:r>
              <w:t>Now with the updated audio</w:t>
            </w:r>
          </w:p>
          <w:p w14:paraId="17FE0133" w14:textId="77777777" w:rsidR="0037390F" w:rsidRDefault="0037390F" w:rsidP="0037390F"/>
          <w:p w14:paraId="68476867" w14:textId="77777777" w:rsidR="0037390F" w:rsidRDefault="0037390F" w:rsidP="0037390F"/>
          <w:p w14:paraId="316D4395" w14:textId="4F23122F" w:rsidR="0037390F" w:rsidRDefault="0037390F" w:rsidP="0037390F"/>
        </w:tc>
        <w:tc>
          <w:tcPr>
            <w:tcW w:w="1678" w:type="dxa"/>
          </w:tcPr>
          <w:p w14:paraId="47C6669F" w14:textId="488B6BBD" w:rsidR="00F167A1" w:rsidRDefault="00F167A1" w:rsidP="00F167A1">
            <w:r>
              <w:lastRenderedPageBreak/>
              <w:t>A new video will be generated again with the instrumentation component attached to the audio</w:t>
            </w:r>
          </w:p>
        </w:tc>
        <w:tc>
          <w:tcPr>
            <w:tcW w:w="1590" w:type="dxa"/>
          </w:tcPr>
          <w:p w14:paraId="215BC425" w14:textId="21C7EE74" w:rsidR="00F167A1" w:rsidRDefault="00F167A1" w:rsidP="00F167A1">
            <w:r>
              <w:t>To be implemented and tested</w:t>
            </w:r>
          </w:p>
        </w:tc>
      </w:tr>
      <w:tr w:rsidR="0037390F" w14:paraId="0A3A5582" w14:textId="77777777" w:rsidTr="0037390F">
        <w:tc>
          <w:tcPr>
            <w:tcW w:w="628" w:type="dxa"/>
          </w:tcPr>
          <w:p w14:paraId="559CB253" w14:textId="4BAC0A4F" w:rsidR="00F167A1" w:rsidRDefault="00CB5086" w:rsidP="00F167A1">
            <w:r>
              <w:t>TC-012</w:t>
            </w:r>
          </w:p>
        </w:tc>
        <w:tc>
          <w:tcPr>
            <w:tcW w:w="1844" w:type="dxa"/>
          </w:tcPr>
          <w:p w14:paraId="7771ECB8" w14:textId="0A60D179" w:rsidR="00F167A1" w:rsidRDefault="00CB5086" w:rsidP="00F167A1">
            <w:r>
              <w:t>Preview of video plays in preview mode</w:t>
            </w:r>
          </w:p>
        </w:tc>
        <w:tc>
          <w:tcPr>
            <w:tcW w:w="1466" w:type="dxa"/>
          </w:tcPr>
          <w:p w14:paraId="6893557D" w14:textId="099A5E5C" w:rsidR="00F167A1" w:rsidRDefault="00CB5086" w:rsidP="00F167A1">
            <w:r>
              <w:t>The video has been uploaded from user</w:t>
            </w:r>
          </w:p>
        </w:tc>
        <w:tc>
          <w:tcPr>
            <w:tcW w:w="2329" w:type="dxa"/>
          </w:tcPr>
          <w:p w14:paraId="493951C2" w14:textId="77777777" w:rsidR="00F167A1" w:rsidRDefault="00CB5086" w:rsidP="00CB5086">
            <w:pPr>
              <w:pStyle w:val="ListParagraph"/>
              <w:numPr>
                <w:ilvl w:val="0"/>
                <w:numId w:val="28"/>
              </w:numPr>
            </w:pPr>
            <w:r>
              <w:t>User uploaded a video</w:t>
            </w:r>
          </w:p>
          <w:p w14:paraId="774385FB" w14:textId="70A243A9" w:rsidR="00CB5086" w:rsidRDefault="00CB5086" w:rsidP="00CB5086">
            <w:pPr>
              <w:pStyle w:val="ListParagraph"/>
              <w:numPr>
                <w:ilvl w:val="0"/>
                <w:numId w:val="28"/>
              </w:numPr>
            </w:pPr>
            <w:r>
              <w:t>Video showing in preview mode with different controls</w:t>
            </w:r>
          </w:p>
        </w:tc>
        <w:tc>
          <w:tcPr>
            <w:tcW w:w="1678" w:type="dxa"/>
          </w:tcPr>
          <w:p w14:paraId="7477EBC3" w14:textId="482991D5" w:rsidR="00F167A1" w:rsidRDefault="00CB5086" w:rsidP="00F167A1">
            <w:r>
              <w:t>Video is playing in browser (with different controls)</w:t>
            </w:r>
          </w:p>
        </w:tc>
        <w:tc>
          <w:tcPr>
            <w:tcW w:w="1590" w:type="dxa"/>
          </w:tcPr>
          <w:p w14:paraId="379C822A" w14:textId="26ECA360" w:rsidR="00F167A1" w:rsidRDefault="00CB5086" w:rsidP="00F167A1">
            <w:r>
              <w:t>The system shows the video properly</w:t>
            </w:r>
          </w:p>
        </w:tc>
      </w:tr>
      <w:tr w:rsidR="0037390F" w14:paraId="405FF28A" w14:textId="77777777" w:rsidTr="0037390F">
        <w:tc>
          <w:tcPr>
            <w:tcW w:w="628" w:type="dxa"/>
          </w:tcPr>
          <w:p w14:paraId="7AEF244E" w14:textId="3DC2FE3E" w:rsidR="00F167A1" w:rsidRDefault="00CB5086" w:rsidP="00F167A1">
            <w:r>
              <w:t>TC-013</w:t>
            </w:r>
          </w:p>
        </w:tc>
        <w:tc>
          <w:tcPr>
            <w:tcW w:w="1844" w:type="dxa"/>
          </w:tcPr>
          <w:p w14:paraId="4350BA7F" w14:textId="1EB44CA9" w:rsidR="00F167A1" w:rsidRDefault="00CB5086" w:rsidP="00F167A1">
            <w:r>
              <w:t>Preview of merged video plays before final export</w:t>
            </w:r>
          </w:p>
        </w:tc>
        <w:tc>
          <w:tcPr>
            <w:tcW w:w="1466" w:type="dxa"/>
          </w:tcPr>
          <w:p w14:paraId="0B0F8536" w14:textId="4CC60F3C" w:rsidR="00F167A1" w:rsidRDefault="00CB5086" w:rsidP="00F167A1">
            <w:r>
              <w:t xml:space="preserve">Video and music </w:t>
            </w:r>
            <w:r w:rsidR="0060757C">
              <w:t xml:space="preserve">matched, </w:t>
            </w:r>
            <w:r w:rsidR="0060757C">
              <w:br/>
            </w:r>
            <w:r>
              <w:t>new video generated</w:t>
            </w:r>
          </w:p>
        </w:tc>
        <w:tc>
          <w:tcPr>
            <w:tcW w:w="2329" w:type="dxa"/>
          </w:tcPr>
          <w:p w14:paraId="1CA9D7B9" w14:textId="77777777" w:rsidR="00F167A1" w:rsidRDefault="00CB5086" w:rsidP="00CB5086">
            <w:pPr>
              <w:pStyle w:val="ListParagraph"/>
              <w:numPr>
                <w:ilvl w:val="0"/>
                <w:numId w:val="29"/>
              </w:numPr>
            </w:pPr>
            <w:r>
              <w:t>User has clicked the “Generate” button</w:t>
            </w:r>
          </w:p>
          <w:p w14:paraId="6D7631BF" w14:textId="093B411F" w:rsidR="00CB5086" w:rsidRDefault="00CB5086" w:rsidP="00CB5086">
            <w:pPr>
              <w:pStyle w:val="ListParagraph"/>
              <w:numPr>
                <w:ilvl w:val="0"/>
                <w:numId w:val="29"/>
              </w:numPr>
            </w:pPr>
            <w:r>
              <w:t>Video showing in preview mode with different controls</w:t>
            </w:r>
          </w:p>
        </w:tc>
        <w:tc>
          <w:tcPr>
            <w:tcW w:w="1678" w:type="dxa"/>
          </w:tcPr>
          <w:p w14:paraId="6A5F5103" w14:textId="63566C95" w:rsidR="00F167A1" w:rsidRDefault="00CB5086" w:rsidP="00F167A1">
            <w:r>
              <w:t xml:space="preserve">Video is playing </w:t>
            </w:r>
            <w:r w:rsidR="0060757C">
              <w:t>on</w:t>
            </w:r>
            <w:r>
              <w:t xml:space="preserve"> browser with new audio (and various controls)</w:t>
            </w:r>
          </w:p>
        </w:tc>
        <w:tc>
          <w:tcPr>
            <w:tcW w:w="1590" w:type="dxa"/>
          </w:tcPr>
          <w:p w14:paraId="65B3DE31" w14:textId="0C50A25D" w:rsidR="00F167A1" w:rsidRDefault="00CB5086" w:rsidP="00F167A1">
            <w:r>
              <w:t>The system shows the merged video in preview with relevant controls</w:t>
            </w:r>
          </w:p>
        </w:tc>
      </w:tr>
      <w:tr w:rsidR="0037390F" w14:paraId="6E5BD00E" w14:textId="77777777" w:rsidTr="0037390F">
        <w:tc>
          <w:tcPr>
            <w:tcW w:w="628" w:type="dxa"/>
          </w:tcPr>
          <w:p w14:paraId="6A9A0D8D" w14:textId="242A05C9" w:rsidR="00CB5086" w:rsidRDefault="00CB5086" w:rsidP="00CB5086">
            <w:r>
              <w:t>TC-014</w:t>
            </w:r>
          </w:p>
        </w:tc>
        <w:tc>
          <w:tcPr>
            <w:tcW w:w="1844" w:type="dxa"/>
          </w:tcPr>
          <w:p w14:paraId="3306C3F3" w14:textId="52EDFAA2" w:rsidR="00CB5086" w:rsidRDefault="00B90FB6" w:rsidP="00F167A1">
            <w:r>
              <w:t>UI disables “Generate” button after generation has been prompted</w:t>
            </w:r>
          </w:p>
        </w:tc>
        <w:tc>
          <w:tcPr>
            <w:tcW w:w="1466" w:type="dxa"/>
          </w:tcPr>
          <w:p w14:paraId="25980012" w14:textId="04FA2B33" w:rsidR="00CB5086" w:rsidRDefault="00B90FB6" w:rsidP="00F167A1">
            <w:r>
              <w:t xml:space="preserve">The </w:t>
            </w:r>
            <w:r w:rsidR="0060757C">
              <w:t>newly</w:t>
            </w:r>
            <w:r>
              <w:t xml:space="preserve"> merged video has appeared after generation</w:t>
            </w:r>
          </w:p>
        </w:tc>
        <w:tc>
          <w:tcPr>
            <w:tcW w:w="2329" w:type="dxa"/>
          </w:tcPr>
          <w:p w14:paraId="6DC1594B" w14:textId="77777777" w:rsidR="00CB5086" w:rsidRDefault="00B90FB6" w:rsidP="00B90FB6">
            <w:pPr>
              <w:pStyle w:val="ListParagraph"/>
              <w:numPr>
                <w:ilvl w:val="0"/>
                <w:numId w:val="30"/>
              </w:numPr>
            </w:pPr>
            <w:r>
              <w:t>User has prompted the system to generate a new video</w:t>
            </w:r>
          </w:p>
          <w:p w14:paraId="028D11CF" w14:textId="77777777" w:rsidR="00B90FB6" w:rsidRDefault="00B90FB6" w:rsidP="00B90FB6">
            <w:pPr>
              <w:pStyle w:val="ListParagraph"/>
              <w:numPr>
                <w:ilvl w:val="0"/>
                <w:numId w:val="30"/>
              </w:numPr>
            </w:pPr>
            <w:r>
              <w:t xml:space="preserve">The “Generate” button has disappeared </w:t>
            </w:r>
          </w:p>
          <w:p w14:paraId="53476E42" w14:textId="59EF8A2D" w:rsidR="00B90FB6" w:rsidRDefault="00B90FB6" w:rsidP="00B90FB6">
            <w:pPr>
              <w:pStyle w:val="ListParagraph"/>
              <w:numPr>
                <w:ilvl w:val="0"/>
                <w:numId w:val="30"/>
              </w:numPr>
            </w:pPr>
            <w:r>
              <w:t>The new video is presented</w:t>
            </w:r>
          </w:p>
        </w:tc>
        <w:tc>
          <w:tcPr>
            <w:tcW w:w="1678" w:type="dxa"/>
          </w:tcPr>
          <w:p w14:paraId="765DAAE5" w14:textId="63B1FF0E" w:rsidR="00CB5086" w:rsidRDefault="00B90FB6" w:rsidP="00F167A1">
            <w:r>
              <w:t>The “Generate” button will disappear and instead the new video will appear</w:t>
            </w:r>
          </w:p>
        </w:tc>
        <w:tc>
          <w:tcPr>
            <w:tcW w:w="1590" w:type="dxa"/>
          </w:tcPr>
          <w:p w14:paraId="027219FE" w14:textId="0BF8CA39" w:rsidR="00CB5086" w:rsidRDefault="00B90FB6" w:rsidP="00F167A1">
            <w:r>
              <w:t xml:space="preserve">The system has executed the </w:t>
            </w:r>
            <w:r w:rsidR="0060757C">
              <w:t>task,</w:t>
            </w:r>
            <w:r>
              <w:t xml:space="preserve"> </w:t>
            </w:r>
            <w:r w:rsidR="0060757C">
              <w:br/>
            </w:r>
            <w:r>
              <w:t>and the button disappeared – user prevented from invalid action</w:t>
            </w:r>
          </w:p>
        </w:tc>
      </w:tr>
      <w:tr w:rsidR="0037390F" w14:paraId="2C09A65C" w14:textId="77777777" w:rsidTr="0037390F">
        <w:tc>
          <w:tcPr>
            <w:tcW w:w="628" w:type="dxa"/>
          </w:tcPr>
          <w:p w14:paraId="774A5942" w14:textId="51478BF3" w:rsidR="00CB5086" w:rsidRDefault="00CB5086" w:rsidP="00F167A1">
            <w:r>
              <w:t>TC-015</w:t>
            </w:r>
          </w:p>
        </w:tc>
        <w:tc>
          <w:tcPr>
            <w:tcW w:w="1844" w:type="dxa"/>
          </w:tcPr>
          <w:p w14:paraId="7A4F2432" w14:textId="2148AE42" w:rsidR="00CB5086" w:rsidRDefault="00B90FB6" w:rsidP="00F167A1">
            <w:r>
              <w:t>UI disables “Analyze” and “Upload” buttons</w:t>
            </w:r>
          </w:p>
        </w:tc>
        <w:tc>
          <w:tcPr>
            <w:tcW w:w="1466" w:type="dxa"/>
          </w:tcPr>
          <w:p w14:paraId="79C7F0DC" w14:textId="77777777" w:rsidR="00CB5086" w:rsidRDefault="00B90FB6" w:rsidP="00F167A1">
            <w:r>
              <w:t>The user has uploaded a video via “Upload”/</w:t>
            </w:r>
            <w:r>
              <w:br/>
              <w:t>began the analyze process via “Analyze”</w:t>
            </w:r>
          </w:p>
          <w:p w14:paraId="18332034" w14:textId="77777777" w:rsidR="0060757C" w:rsidRDefault="0060757C" w:rsidP="00F167A1"/>
          <w:p w14:paraId="1A49F63B" w14:textId="77777777" w:rsidR="0060757C" w:rsidRDefault="0060757C" w:rsidP="00F167A1"/>
          <w:p w14:paraId="492C8FAB" w14:textId="2285BDB7" w:rsidR="0060757C" w:rsidRDefault="0060757C" w:rsidP="00F167A1"/>
        </w:tc>
        <w:tc>
          <w:tcPr>
            <w:tcW w:w="2329" w:type="dxa"/>
          </w:tcPr>
          <w:p w14:paraId="54ED9CE0" w14:textId="77777777" w:rsidR="00CB5086" w:rsidRDefault="00B90FB6" w:rsidP="00B90FB6">
            <w:pPr>
              <w:pStyle w:val="ListParagraph"/>
              <w:numPr>
                <w:ilvl w:val="0"/>
                <w:numId w:val="31"/>
              </w:numPr>
            </w:pPr>
            <w:r>
              <w:t>User selected the upload/ analyze button</w:t>
            </w:r>
          </w:p>
          <w:p w14:paraId="72A483E6" w14:textId="77777777" w:rsidR="00B90FB6" w:rsidRDefault="00B90FB6" w:rsidP="00B90FB6">
            <w:pPr>
              <w:pStyle w:val="ListParagraph"/>
              <w:numPr>
                <w:ilvl w:val="0"/>
                <w:numId w:val="31"/>
              </w:numPr>
            </w:pPr>
            <w:r>
              <w:t>The respective button disappeared</w:t>
            </w:r>
          </w:p>
          <w:p w14:paraId="4D90768D" w14:textId="39B2BA6B" w:rsidR="00B90FB6" w:rsidRDefault="00B90FB6" w:rsidP="00B90FB6">
            <w:pPr>
              <w:pStyle w:val="ListParagraph"/>
              <w:numPr>
                <w:ilvl w:val="0"/>
                <w:numId w:val="31"/>
              </w:numPr>
            </w:pPr>
            <w:r>
              <w:t>Then began the analyzing process/ video has appeared</w:t>
            </w:r>
          </w:p>
        </w:tc>
        <w:tc>
          <w:tcPr>
            <w:tcW w:w="1678" w:type="dxa"/>
          </w:tcPr>
          <w:p w14:paraId="3A20DA7C" w14:textId="13F71890" w:rsidR="00CB5086" w:rsidRDefault="00B90FB6" w:rsidP="00F167A1">
            <w:r>
              <w:t>The video uploaded will appear/ the analyzation process will begin/end – and the respective buttons will be disabled</w:t>
            </w:r>
          </w:p>
        </w:tc>
        <w:tc>
          <w:tcPr>
            <w:tcW w:w="1590" w:type="dxa"/>
          </w:tcPr>
          <w:p w14:paraId="196AAA08" w14:textId="478455E9" w:rsidR="00CB5086" w:rsidRDefault="00B90FB6" w:rsidP="00F167A1">
            <w:r>
              <w:t>The system has presented the relevant video/ begun the analyzation process and the buttons disappeared</w:t>
            </w:r>
          </w:p>
        </w:tc>
      </w:tr>
      <w:tr w:rsidR="0037390F" w14:paraId="56551F2B" w14:textId="77777777" w:rsidTr="0037390F">
        <w:tc>
          <w:tcPr>
            <w:tcW w:w="628" w:type="dxa"/>
          </w:tcPr>
          <w:p w14:paraId="6D564ECC" w14:textId="3514E862" w:rsidR="00CB5086" w:rsidRDefault="00CB5086" w:rsidP="00F167A1">
            <w:r>
              <w:lastRenderedPageBreak/>
              <w:t>TC-016</w:t>
            </w:r>
          </w:p>
        </w:tc>
        <w:tc>
          <w:tcPr>
            <w:tcW w:w="1844" w:type="dxa"/>
          </w:tcPr>
          <w:p w14:paraId="2319D4C2" w14:textId="3D62D16D" w:rsidR="00296160" w:rsidRDefault="00B90FB6" w:rsidP="00E30D84">
            <w:r>
              <w:t>The system (algorithm) tags the video with emotion label</w:t>
            </w:r>
            <w:r w:rsidR="00296160">
              <w:t xml:space="preserve"> (New tagging system)</w:t>
            </w:r>
          </w:p>
        </w:tc>
        <w:tc>
          <w:tcPr>
            <w:tcW w:w="1466" w:type="dxa"/>
          </w:tcPr>
          <w:p w14:paraId="3103D8A4" w14:textId="12EC5649" w:rsidR="00CB5086" w:rsidRDefault="00296160" w:rsidP="00F167A1">
            <w:r>
              <w:t>Video uploaded and analyzed</w:t>
            </w:r>
          </w:p>
        </w:tc>
        <w:tc>
          <w:tcPr>
            <w:tcW w:w="2329" w:type="dxa"/>
          </w:tcPr>
          <w:p w14:paraId="0F06DA89" w14:textId="77777777" w:rsidR="00CB5086" w:rsidRDefault="00296160" w:rsidP="00296160">
            <w:pPr>
              <w:pStyle w:val="ListParagraph"/>
              <w:numPr>
                <w:ilvl w:val="0"/>
                <w:numId w:val="32"/>
              </w:numPr>
            </w:pPr>
            <w:r>
              <w:t>User has begun the analyzation process</w:t>
            </w:r>
          </w:p>
          <w:p w14:paraId="2E4FE6AC" w14:textId="77777777" w:rsidR="00296160" w:rsidRDefault="00296160" w:rsidP="00296160">
            <w:pPr>
              <w:pStyle w:val="ListParagraph"/>
              <w:numPr>
                <w:ilvl w:val="0"/>
                <w:numId w:val="32"/>
              </w:numPr>
            </w:pPr>
            <w:r>
              <w:t>System analyzes frames</w:t>
            </w:r>
          </w:p>
          <w:p w14:paraId="7B9ACDF6" w14:textId="227A9596" w:rsidR="00296160" w:rsidRDefault="00296160" w:rsidP="00296160">
            <w:pPr>
              <w:pStyle w:val="ListParagraph"/>
              <w:numPr>
                <w:ilvl w:val="0"/>
                <w:numId w:val="32"/>
              </w:numPr>
            </w:pPr>
            <w:r>
              <w:t>Tags emotion by label</w:t>
            </w:r>
          </w:p>
        </w:tc>
        <w:tc>
          <w:tcPr>
            <w:tcW w:w="1678" w:type="dxa"/>
          </w:tcPr>
          <w:p w14:paraId="7CDC5405" w14:textId="5D7B6090" w:rsidR="00CB5086" w:rsidRDefault="00296160" w:rsidP="00F167A1">
            <w:r>
              <w:t>Emotion label displayed in video metadata in the project</w:t>
            </w:r>
          </w:p>
        </w:tc>
        <w:tc>
          <w:tcPr>
            <w:tcW w:w="1590" w:type="dxa"/>
          </w:tcPr>
          <w:p w14:paraId="2B90352F" w14:textId="255B36A8" w:rsidR="00CB5086" w:rsidRDefault="00296160" w:rsidP="00F167A1">
            <w:r>
              <w:t xml:space="preserve">Emotion tagging visible (in metadata) </w:t>
            </w:r>
            <w:r w:rsidR="0060757C">
              <w:t>- To</w:t>
            </w:r>
            <w:r>
              <w:t xml:space="preserve"> be implemented</w:t>
            </w:r>
          </w:p>
        </w:tc>
      </w:tr>
      <w:tr w:rsidR="0037390F" w14:paraId="49D98DD2" w14:textId="77777777" w:rsidTr="0037390F">
        <w:tc>
          <w:tcPr>
            <w:tcW w:w="628" w:type="dxa"/>
          </w:tcPr>
          <w:p w14:paraId="411CB486" w14:textId="012A6C86" w:rsidR="00CB5086" w:rsidRDefault="00B90FB6" w:rsidP="00F167A1">
            <w:r>
              <w:t>TC-017</w:t>
            </w:r>
          </w:p>
        </w:tc>
        <w:tc>
          <w:tcPr>
            <w:tcW w:w="1844" w:type="dxa"/>
          </w:tcPr>
          <w:p w14:paraId="054642CA" w14:textId="3F041DB4" w:rsidR="00CB5086" w:rsidRDefault="00296160" w:rsidP="00F167A1">
            <w:r>
              <w:t>The system (algorithm) tags the audio with volume and tempo labels</w:t>
            </w:r>
            <w:r>
              <w:br/>
              <w:t>(New tagging system)</w:t>
            </w:r>
          </w:p>
        </w:tc>
        <w:tc>
          <w:tcPr>
            <w:tcW w:w="1466" w:type="dxa"/>
          </w:tcPr>
          <w:p w14:paraId="737CE525" w14:textId="1A7B41DC" w:rsidR="0054269A" w:rsidRDefault="00296160" w:rsidP="0060757C">
            <w:r>
              <w:t>Video uploaded and analyzed, music files suggested and matched according to video</w:t>
            </w:r>
          </w:p>
        </w:tc>
        <w:tc>
          <w:tcPr>
            <w:tcW w:w="2329" w:type="dxa"/>
          </w:tcPr>
          <w:p w14:paraId="5E23EFB9" w14:textId="77777777" w:rsidR="00CB5086" w:rsidRDefault="00296160" w:rsidP="00296160">
            <w:pPr>
              <w:pStyle w:val="ListParagraph"/>
              <w:numPr>
                <w:ilvl w:val="0"/>
                <w:numId w:val="33"/>
              </w:numPr>
            </w:pPr>
            <w:r>
              <w:t xml:space="preserve">Video has been analyzed </w:t>
            </w:r>
          </w:p>
          <w:p w14:paraId="196FAB43" w14:textId="1135E53D" w:rsidR="00296160" w:rsidRDefault="00296160" w:rsidP="00E30D84">
            <w:pPr>
              <w:pStyle w:val="ListParagraph"/>
              <w:numPr>
                <w:ilvl w:val="0"/>
                <w:numId w:val="33"/>
              </w:numPr>
            </w:pPr>
            <w:r>
              <w:t>Music files features have been analyzed and labele</w:t>
            </w:r>
            <w:r w:rsidR="00E30D84">
              <w:t>d</w:t>
            </w:r>
          </w:p>
        </w:tc>
        <w:tc>
          <w:tcPr>
            <w:tcW w:w="1678" w:type="dxa"/>
          </w:tcPr>
          <w:p w14:paraId="792A921E" w14:textId="77777777" w:rsidR="00CB5086" w:rsidRDefault="00296160" w:rsidP="00F167A1">
            <w:r>
              <w:t>Tags will be added to music metadata in the project</w:t>
            </w:r>
          </w:p>
          <w:p w14:paraId="04494121" w14:textId="77777777" w:rsidR="00E30D84" w:rsidRDefault="00E30D84" w:rsidP="00F167A1"/>
          <w:p w14:paraId="000F7CB0" w14:textId="77777777" w:rsidR="00E30D84" w:rsidRDefault="00E30D84" w:rsidP="00F167A1"/>
          <w:p w14:paraId="0AFDA10D" w14:textId="77777777" w:rsidR="0060757C" w:rsidRDefault="0060757C" w:rsidP="00F167A1"/>
          <w:p w14:paraId="6C09F5B0" w14:textId="64CC48E5" w:rsidR="00E30D84" w:rsidRDefault="00E30D84" w:rsidP="00F167A1"/>
        </w:tc>
        <w:tc>
          <w:tcPr>
            <w:tcW w:w="1590" w:type="dxa"/>
          </w:tcPr>
          <w:p w14:paraId="552364A9" w14:textId="6B41CDA1" w:rsidR="00CB5086" w:rsidRDefault="00296160" w:rsidP="00F167A1">
            <w:r>
              <w:t>Volume and tempo (BPM) tagging is visible (in metadata) – To be implemented</w:t>
            </w:r>
          </w:p>
        </w:tc>
      </w:tr>
      <w:tr w:rsidR="0037390F" w14:paraId="2A4F92DA" w14:textId="77777777" w:rsidTr="0037390F">
        <w:tc>
          <w:tcPr>
            <w:tcW w:w="628" w:type="dxa"/>
          </w:tcPr>
          <w:p w14:paraId="03F2C66A" w14:textId="73568F11" w:rsidR="00CB5086" w:rsidRDefault="00B90FB6" w:rsidP="00F167A1">
            <w:r>
              <w:t>TC-018</w:t>
            </w:r>
          </w:p>
        </w:tc>
        <w:tc>
          <w:tcPr>
            <w:tcW w:w="1844" w:type="dxa"/>
          </w:tcPr>
          <w:p w14:paraId="13B27932" w14:textId="3B3EE3A3" w:rsidR="00CB5086" w:rsidRDefault="00296160" w:rsidP="00F167A1">
            <w:r>
              <w:t>User uploads invalid video file</w:t>
            </w:r>
          </w:p>
        </w:tc>
        <w:tc>
          <w:tcPr>
            <w:tcW w:w="1466" w:type="dxa"/>
          </w:tcPr>
          <w:p w14:paraId="40E03ED8" w14:textId="01DCDE80" w:rsidR="00CB5086" w:rsidRDefault="004B718E" w:rsidP="00F167A1">
            <w:r>
              <w:t>User is in landing page with “Upload” button presented</w:t>
            </w:r>
          </w:p>
        </w:tc>
        <w:tc>
          <w:tcPr>
            <w:tcW w:w="2329" w:type="dxa"/>
          </w:tcPr>
          <w:p w14:paraId="62C6FFEB" w14:textId="77777777" w:rsidR="00E30D84" w:rsidRDefault="00E30D84" w:rsidP="00E30D84">
            <w:pPr>
              <w:pStyle w:val="ListParagraph"/>
              <w:numPr>
                <w:ilvl w:val="0"/>
                <w:numId w:val="36"/>
              </w:numPr>
            </w:pPr>
            <w:r>
              <w:t>User clicks the “Upload” button</w:t>
            </w:r>
          </w:p>
          <w:p w14:paraId="0754C380" w14:textId="125810F2" w:rsidR="00E30D84" w:rsidRDefault="0060757C" w:rsidP="00E30D84">
            <w:pPr>
              <w:pStyle w:val="ListParagraph"/>
              <w:numPr>
                <w:ilvl w:val="0"/>
                <w:numId w:val="36"/>
              </w:numPr>
            </w:pPr>
            <w:r>
              <w:t>Try</w:t>
            </w:r>
            <w:r w:rsidR="00E30D84">
              <w:t xml:space="preserve"> to select a non mp4 file</w:t>
            </w:r>
          </w:p>
          <w:p w14:paraId="19B2683B" w14:textId="77777777" w:rsidR="00E30D84" w:rsidRDefault="00E30D84" w:rsidP="00E30D84">
            <w:pPr>
              <w:pStyle w:val="ListParagraph"/>
              <w:numPr>
                <w:ilvl w:val="0"/>
                <w:numId w:val="36"/>
              </w:numPr>
            </w:pPr>
            <w:r>
              <w:t>Fails since it doesn’t let him choose</w:t>
            </w:r>
          </w:p>
          <w:p w14:paraId="75D7A97A" w14:textId="59DCB2E8" w:rsidR="0060757C" w:rsidRDefault="0060757C" w:rsidP="0060757C">
            <w:pPr>
              <w:pStyle w:val="ListParagraph"/>
            </w:pPr>
          </w:p>
        </w:tc>
        <w:tc>
          <w:tcPr>
            <w:tcW w:w="1678" w:type="dxa"/>
          </w:tcPr>
          <w:p w14:paraId="6D8D9252" w14:textId="390B9515" w:rsidR="00CB5086" w:rsidRDefault="00E30D84" w:rsidP="00F167A1">
            <w:r>
              <w:t>Video is not chosen or a non mp4 file, since the system doesn’t let the user choose a non mp4</w:t>
            </w:r>
          </w:p>
        </w:tc>
        <w:tc>
          <w:tcPr>
            <w:tcW w:w="1590" w:type="dxa"/>
          </w:tcPr>
          <w:p w14:paraId="6B334E4B" w14:textId="3D5629DA" w:rsidR="00CB5086" w:rsidRDefault="00E30D84" w:rsidP="00F167A1">
            <w:r>
              <w:t>The system executed properly and only let the user choose an mp4 file for upload</w:t>
            </w:r>
          </w:p>
        </w:tc>
      </w:tr>
      <w:tr w:rsidR="0037390F" w14:paraId="793A270B" w14:textId="77777777" w:rsidTr="0037390F">
        <w:tc>
          <w:tcPr>
            <w:tcW w:w="628" w:type="dxa"/>
          </w:tcPr>
          <w:p w14:paraId="2811FB7B" w14:textId="12E46841" w:rsidR="00CB5086" w:rsidRDefault="00B90FB6" w:rsidP="00F167A1">
            <w:r>
              <w:t>TC-019</w:t>
            </w:r>
          </w:p>
        </w:tc>
        <w:tc>
          <w:tcPr>
            <w:tcW w:w="1844" w:type="dxa"/>
          </w:tcPr>
          <w:p w14:paraId="54E9702E" w14:textId="6BEB0C07" w:rsidR="00CB5086" w:rsidRDefault="00296160" w:rsidP="00F167A1">
            <w:r>
              <w:t>User reselects a different recommended track</w:t>
            </w:r>
          </w:p>
        </w:tc>
        <w:tc>
          <w:tcPr>
            <w:tcW w:w="1466" w:type="dxa"/>
          </w:tcPr>
          <w:p w14:paraId="1A816E07" w14:textId="2490F613" w:rsidR="00CB5086" w:rsidRDefault="004B718E" w:rsidP="00F167A1">
            <w:r>
              <w:t>User has the suggested tracks available and has selected a track</w:t>
            </w:r>
          </w:p>
        </w:tc>
        <w:tc>
          <w:tcPr>
            <w:tcW w:w="2329" w:type="dxa"/>
          </w:tcPr>
          <w:p w14:paraId="4A6B1778" w14:textId="77777777" w:rsidR="00CB5086" w:rsidRDefault="00E30D84" w:rsidP="00E30D84">
            <w:pPr>
              <w:pStyle w:val="ListParagraph"/>
              <w:numPr>
                <w:ilvl w:val="0"/>
                <w:numId w:val="37"/>
              </w:numPr>
            </w:pPr>
            <w:r>
              <w:t>User has selected a track</w:t>
            </w:r>
          </w:p>
          <w:p w14:paraId="29FAEC54" w14:textId="77777777" w:rsidR="00E30D84" w:rsidRDefault="00E30D84" w:rsidP="00E30D84">
            <w:pPr>
              <w:pStyle w:val="ListParagraph"/>
              <w:numPr>
                <w:ilvl w:val="0"/>
                <w:numId w:val="37"/>
              </w:numPr>
            </w:pPr>
            <w:r>
              <w:t>Selects a different track</w:t>
            </w:r>
          </w:p>
          <w:p w14:paraId="6DBD54A2" w14:textId="77777777" w:rsidR="00E30D84" w:rsidRDefault="00E30D84" w:rsidP="00E30D84">
            <w:pPr>
              <w:pStyle w:val="ListParagraph"/>
              <w:numPr>
                <w:ilvl w:val="0"/>
                <w:numId w:val="37"/>
              </w:numPr>
            </w:pPr>
            <w:r>
              <w:t>The “Select” button updates to “Selected” in the new track</w:t>
            </w:r>
          </w:p>
          <w:p w14:paraId="3DF5D1B7" w14:textId="77777777" w:rsidR="00E30D84" w:rsidRDefault="00E30D84" w:rsidP="00E30D84">
            <w:pPr>
              <w:pStyle w:val="ListParagraph"/>
              <w:numPr>
                <w:ilvl w:val="0"/>
                <w:numId w:val="37"/>
              </w:numPr>
            </w:pPr>
            <w:proofErr w:type="gramStart"/>
            <w:r>
              <w:t>Video</w:t>
            </w:r>
            <w:proofErr w:type="gramEnd"/>
            <w:r>
              <w:t xml:space="preserve"> then updates itself once generated with the new track</w:t>
            </w:r>
          </w:p>
          <w:p w14:paraId="22E14938" w14:textId="77777777" w:rsidR="0060757C" w:rsidRDefault="0060757C" w:rsidP="0060757C">
            <w:pPr>
              <w:pStyle w:val="ListParagraph"/>
            </w:pPr>
          </w:p>
          <w:p w14:paraId="44BE3FA5" w14:textId="77777777" w:rsidR="0060757C" w:rsidRDefault="0060757C" w:rsidP="0060757C">
            <w:pPr>
              <w:pStyle w:val="ListParagraph"/>
            </w:pPr>
          </w:p>
          <w:p w14:paraId="7266C9CC" w14:textId="3EF90559" w:rsidR="0060757C" w:rsidRDefault="0060757C" w:rsidP="0060757C">
            <w:pPr>
              <w:pStyle w:val="ListParagraph"/>
            </w:pPr>
          </w:p>
        </w:tc>
        <w:tc>
          <w:tcPr>
            <w:tcW w:w="1678" w:type="dxa"/>
          </w:tcPr>
          <w:p w14:paraId="6C588D58" w14:textId="2E6FE21A" w:rsidR="00CB5086" w:rsidRDefault="00E30D84" w:rsidP="00F167A1">
            <w:r>
              <w:lastRenderedPageBreak/>
              <w:t>The new reselected track has the “Selected” button next to it, after the old track has the “Select” button next to it, and once generated, the merged video updates with new track.</w:t>
            </w:r>
          </w:p>
        </w:tc>
        <w:tc>
          <w:tcPr>
            <w:tcW w:w="1590" w:type="dxa"/>
          </w:tcPr>
          <w:p w14:paraId="1C335B16" w14:textId="025AF306" w:rsidR="00CB5086" w:rsidRDefault="00E30D84" w:rsidP="00F167A1">
            <w:r>
              <w:t xml:space="preserve">The system executed </w:t>
            </w:r>
            <w:r w:rsidR="0060757C">
              <w:t>properly,</w:t>
            </w:r>
            <w:r>
              <w:t xml:space="preserve"> and the selected track has been updated (if changed each time)</w:t>
            </w:r>
          </w:p>
        </w:tc>
      </w:tr>
      <w:tr w:rsidR="0037390F" w14:paraId="7DAA1A9B" w14:textId="77777777" w:rsidTr="0037390F">
        <w:tc>
          <w:tcPr>
            <w:tcW w:w="628" w:type="dxa"/>
          </w:tcPr>
          <w:p w14:paraId="670C79D7" w14:textId="165B95E3" w:rsidR="00CB5086" w:rsidRDefault="00B90FB6" w:rsidP="00F167A1">
            <w:r>
              <w:t>TC-020</w:t>
            </w:r>
          </w:p>
        </w:tc>
        <w:tc>
          <w:tcPr>
            <w:tcW w:w="1844" w:type="dxa"/>
          </w:tcPr>
          <w:p w14:paraId="64AB0BE3" w14:textId="0385831D" w:rsidR="00CB5086" w:rsidRDefault="00296160" w:rsidP="00F167A1">
            <w:r>
              <w:t>The matching algorithm uses 50% tempo and 50% volume</w:t>
            </w:r>
          </w:p>
        </w:tc>
        <w:tc>
          <w:tcPr>
            <w:tcW w:w="1466" w:type="dxa"/>
          </w:tcPr>
          <w:p w14:paraId="10F3FB0E" w14:textId="4C09109E" w:rsidR="00CB5086" w:rsidRDefault="00296160" w:rsidP="00F167A1">
            <w:r>
              <w:t>All music files are tagged</w:t>
            </w:r>
          </w:p>
        </w:tc>
        <w:tc>
          <w:tcPr>
            <w:tcW w:w="2329" w:type="dxa"/>
          </w:tcPr>
          <w:p w14:paraId="46D5A810" w14:textId="77777777" w:rsidR="00CB5086" w:rsidRDefault="00296160" w:rsidP="00296160">
            <w:pPr>
              <w:pStyle w:val="ListParagraph"/>
              <w:numPr>
                <w:ilvl w:val="0"/>
                <w:numId w:val="34"/>
              </w:numPr>
            </w:pPr>
            <w:r>
              <w:t>System performs match scoring</w:t>
            </w:r>
          </w:p>
          <w:p w14:paraId="7AF2F7AA" w14:textId="0C4F7FCA" w:rsidR="00296160" w:rsidRDefault="00296160" w:rsidP="00296160">
            <w:pPr>
              <w:pStyle w:val="ListParagraph"/>
              <w:numPr>
                <w:ilvl w:val="0"/>
                <w:numId w:val="34"/>
              </w:numPr>
            </w:pPr>
            <w:r>
              <w:t>Successfully tags all music</w:t>
            </w:r>
          </w:p>
        </w:tc>
        <w:tc>
          <w:tcPr>
            <w:tcW w:w="1678" w:type="dxa"/>
          </w:tcPr>
          <w:p w14:paraId="56141BB5" w14:textId="3FAA6ABB" w:rsidR="00CB5086" w:rsidRDefault="00296160" w:rsidP="00F167A1">
            <w:r>
              <w:t>Matches will be ranked by weighted scores for each video in the metadata, and by demand (of user)</w:t>
            </w:r>
          </w:p>
        </w:tc>
        <w:tc>
          <w:tcPr>
            <w:tcW w:w="1590" w:type="dxa"/>
          </w:tcPr>
          <w:p w14:paraId="5C77DEC5" w14:textId="68D3E807" w:rsidR="00CB5086" w:rsidRDefault="00296160" w:rsidP="00F167A1">
            <w:r>
              <w:t>Correct and more precise choice of music displayed, based on weighted matches.</w:t>
            </w:r>
          </w:p>
        </w:tc>
      </w:tr>
    </w:tbl>
    <w:p w14:paraId="7DA934BD" w14:textId="77777777" w:rsidR="0044521A" w:rsidRDefault="0044521A"/>
    <w:sectPr w:rsidR="004452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678E3"/>
    <w:multiLevelType w:val="hybridMultilevel"/>
    <w:tmpl w:val="AE0692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3342282"/>
    <w:multiLevelType w:val="hybridMultilevel"/>
    <w:tmpl w:val="A92A1E72"/>
    <w:lvl w:ilvl="0" w:tplc="A1C460E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03B972FA"/>
    <w:multiLevelType w:val="hybridMultilevel"/>
    <w:tmpl w:val="1E3E8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6633209"/>
    <w:multiLevelType w:val="hybridMultilevel"/>
    <w:tmpl w:val="FC46D72E"/>
    <w:lvl w:ilvl="0" w:tplc="BD96CFF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093D1C4F"/>
    <w:multiLevelType w:val="hybridMultilevel"/>
    <w:tmpl w:val="03E6EE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09EA0F34"/>
    <w:multiLevelType w:val="hybridMultilevel"/>
    <w:tmpl w:val="52D427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0E520A5F"/>
    <w:multiLevelType w:val="hybridMultilevel"/>
    <w:tmpl w:val="E6525F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0D44F7F"/>
    <w:multiLevelType w:val="hybridMultilevel"/>
    <w:tmpl w:val="C8888F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3A14210"/>
    <w:multiLevelType w:val="hybridMultilevel"/>
    <w:tmpl w:val="0B3C6DD6"/>
    <w:lvl w:ilvl="0" w:tplc="D0A8633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15C37DDC"/>
    <w:multiLevelType w:val="hybridMultilevel"/>
    <w:tmpl w:val="46546E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76F322E"/>
    <w:multiLevelType w:val="hybridMultilevel"/>
    <w:tmpl w:val="5E78B1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C3B4930"/>
    <w:multiLevelType w:val="hybridMultilevel"/>
    <w:tmpl w:val="427E5A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1F4422C5"/>
    <w:multiLevelType w:val="hybridMultilevel"/>
    <w:tmpl w:val="F7A4FE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F687F4F"/>
    <w:multiLevelType w:val="hybridMultilevel"/>
    <w:tmpl w:val="FEF008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49F1805"/>
    <w:multiLevelType w:val="hybridMultilevel"/>
    <w:tmpl w:val="1F76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2D93183C"/>
    <w:multiLevelType w:val="hybridMultilevel"/>
    <w:tmpl w:val="F4B2DE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8FC594C"/>
    <w:multiLevelType w:val="hybridMultilevel"/>
    <w:tmpl w:val="41164600"/>
    <w:lvl w:ilvl="0" w:tplc="F6DE48F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44065168"/>
    <w:multiLevelType w:val="hybridMultilevel"/>
    <w:tmpl w:val="F60A9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42A3F68"/>
    <w:multiLevelType w:val="hybridMultilevel"/>
    <w:tmpl w:val="6CBC02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A5A2454"/>
    <w:multiLevelType w:val="hybridMultilevel"/>
    <w:tmpl w:val="2E167B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25959EA"/>
    <w:multiLevelType w:val="hybridMultilevel"/>
    <w:tmpl w:val="E73CAD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45A36EC"/>
    <w:multiLevelType w:val="hybridMultilevel"/>
    <w:tmpl w:val="97EEF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9950425"/>
    <w:multiLevelType w:val="hybridMultilevel"/>
    <w:tmpl w:val="B994F10A"/>
    <w:lvl w:ilvl="0" w:tplc="5BC8889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2EF2B2C"/>
    <w:multiLevelType w:val="hybridMultilevel"/>
    <w:tmpl w:val="2E90A8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3A13C02"/>
    <w:multiLevelType w:val="hybridMultilevel"/>
    <w:tmpl w:val="8BB4DC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4A12444"/>
    <w:multiLevelType w:val="hybridMultilevel"/>
    <w:tmpl w:val="AB426D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FC43F3"/>
    <w:multiLevelType w:val="hybridMultilevel"/>
    <w:tmpl w:val="D354F8D8"/>
    <w:lvl w:ilvl="0" w:tplc="B91E4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7F081CC0"/>
    <w:multiLevelType w:val="hybridMultilevel"/>
    <w:tmpl w:val="DF9CF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53295531">
    <w:abstractNumId w:val="8"/>
  </w:num>
  <w:num w:numId="2" w16cid:durableId="2006779097">
    <w:abstractNumId w:val="6"/>
  </w:num>
  <w:num w:numId="3" w16cid:durableId="1648389579">
    <w:abstractNumId w:val="5"/>
  </w:num>
  <w:num w:numId="4" w16cid:durableId="423645950">
    <w:abstractNumId w:val="4"/>
  </w:num>
  <w:num w:numId="5" w16cid:durableId="1677077795">
    <w:abstractNumId w:val="7"/>
  </w:num>
  <w:num w:numId="6" w16cid:durableId="512572188">
    <w:abstractNumId w:val="3"/>
  </w:num>
  <w:num w:numId="7" w16cid:durableId="307831278">
    <w:abstractNumId w:val="2"/>
  </w:num>
  <w:num w:numId="8" w16cid:durableId="927234651">
    <w:abstractNumId w:val="1"/>
  </w:num>
  <w:num w:numId="9" w16cid:durableId="988677489">
    <w:abstractNumId w:val="0"/>
  </w:num>
  <w:num w:numId="10" w16cid:durableId="999499492">
    <w:abstractNumId w:val="27"/>
  </w:num>
  <w:num w:numId="11" w16cid:durableId="2061199319">
    <w:abstractNumId w:val="24"/>
  </w:num>
  <w:num w:numId="12" w16cid:durableId="1288584402">
    <w:abstractNumId w:val="21"/>
  </w:num>
  <w:num w:numId="13" w16cid:durableId="740564575">
    <w:abstractNumId w:val="12"/>
  </w:num>
  <w:num w:numId="14" w16cid:durableId="1972399417">
    <w:abstractNumId w:val="29"/>
  </w:num>
  <w:num w:numId="15" w16cid:durableId="975573695">
    <w:abstractNumId w:val="35"/>
  </w:num>
  <w:num w:numId="16" w16cid:durableId="1994748603">
    <w:abstractNumId w:val="31"/>
  </w:num>
  <w:num w:numId="17" w16cid:durableId="1876851111">
    <w:abstractNumId w:val="34"/>
  </w:num>
  <w:num w:numId="18" w16cid:durableId="700933577">
    <w:abstractNumId w:val="14"/>
  </w:num>
  <w:num w:numId="19" w16cid:durableId="1704673717">
    <w:abstractNumId w:val="25"/>
  </w:num>
  <w:num w:numId="20" w16cid:durableId="120195951">
    <w:abstractNumId w:val="9"/>
  </w:num>
  <w:num w:numId="21" w16cid:durableId="59791424">
    <w:abstractNumId w:val="16"/>
  </w:num>
  <w:num w:numId="22" w16cid:durableId="184908092">
    <w:abstractNumId w:val="33"/>
  </w:num>
  <w:num w:numId="23" w16cid:durableId="895968940">
    <w:abstractNumId w:val="28"/>
  </w:num>
  <w:num w:numId="24" w16cid:durableId="906762615">
    <w:abstractNumId w:val="11"/>
  </w:num>
  <w:num w:numId="25" w16cid:durableId="1449276722">
    <w:abstractNumId w:val="13"/>
  </w:num>
  <w:num w:numId="26" w16cid:durableId="1483228672">
    <w:abstractNumId w:val="18"/>
  </w:num>
  <w:num w:numId="27" w16cid:durableId="338197033">
    <w:abstractNumId w:val="10"/>
  </w:num>
  <w:num w:numId="28" w16cid:durableId="318703046">
    <w:abstractNumId w:val="20"/>
  </w:num>
  <w:num w:numId="29" w16cid:durableId="240454402">
    <w:abstractNumId w:val="22"/>
  </w:num>
  <w:num w:numId="30" w16cid:durableId="467238332">
    <w:abstractNumId w:val="15"/>
  </w:num>
  <w:num w:numId="31" w16cid:durableId="258486644">
    <w:abstractNumId w:val="36"/>
  </w:num>
  <w:num w:numId="32" w16cid:durableId="1764957772">
    <w:abstractNumId w:val="26"/>
  </w:num>
  <w:num w:numId="33" w16cid:durableId="1438983392">
    <w:abstractNumId w:val="30"/>
  </w:num>
  <w:num w:numId="34" w16cid:durableId="400954182">
    <w:abstractNumId w:val="23"/>
  </w:num>
  <w:num w:numId="35" w16cid:durableId="1515462086">
    <w:abstractNumId w:val="17"/>
  </w:num>
  <w:num w:numId="36" w16cid:durableId="1746301529">
    <w:abstractNumId w:val="32"/>
  </w:num>
  <w:num w:numId="37" w16cid:durableId="169150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BFC"/>
    <w:rsid w:val="0015074B"/>
    <w:rsid w:val="00296160"/>
    <w:rsid w:val="0029639D"/>
    <w:rsid w:val="00326F90"/>
    <w:rsid w:val="0037390F"/>
    <w:rsid w:val="0044521A"/>
    <w:rsid w:val="004B0D56"/>
    <w:rsid w:val="004B718E"/>
    <w:rsid w:val="0054269A"/>
    <w:rsid w:val="0060757C"/>
    <w:rsid w:val="00614E84"/>
    <w:rsid w:val="00651BCB"/>
    <w:rsid w:val="0080717F"/>
    <w:rsid w:val="00A13121"/>
    <w:rsid w:val="00AA1D8D"/>
    <w:rsid w:val="00AA3AC0"/>
    <w:rsid w:val="00AD3C4A"/>
    <w:rsid w:val="00B47730"/>
    <w:rsid w:val="00B60271"/>
    <w:rsid w:val="00B90FB6"/>
    <w:rsid w:val="00BE7A04"/>
    <w:rsid w:val="00CB0664"/>
    <w:rsid w:val="00CB5086"/>
    <w:rsid w:val="00E30D84"/>
    <w:rsid w:val="00F167A1"/>
    <w:rsid w:val="00F97F8D"/>
    <w:rsid w:val="00FC693F"/>
    <w:rsid w:val="00FF221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8E655"/>
  <w14:defaultImageDpi w14:val="300"/>
  <w15:docId w15:val="{266E5A1A-75A0-49C0-8A8E-48795ECD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6</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Kim Tsadok</cp:lastModifiedBy>
  <cp:revision>7</cp:revision>
  <dcterms:created xsi:type="dcterms:W3CDTF">2025-06-09T19:48:00Z</dcterms:created>
  <dcterms:modified xsi:type="dcterms:W3CDTF">2025-06-10T21:37:00Z</dcterms:modified>
  <cp:category/>
</cp:coreProperties>
</file>